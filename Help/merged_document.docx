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1. Какие компоненты обычно входят в интегрированную среду разработки приложений: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&lt;+&gt;текстовой редактор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&lt;+&gt;компилятор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табличный редактор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графический редактор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табличный редактор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2. Что делает фрагмент программы (укажите все правильные утверждения):</w:t>
      </w:r>
    </w:p>
    <w:p w:rsidR="00F82ED3" w:rsidRDefault="00C128F0">
      <w:r>
        <w:t>&lt;img src='images/image0.png'&gt;</w:t>
      </w:r>
    </w:p>
    <w:p w:rsidR="00F82ED3" w:rsidRDefault="00C128F0">
      <w:r>
        <w:rPr>
          <w:noProof/>
        </w:rPr>
        <w:drawing>
          <wp:inline distT="0" distB="0" distL="0" distR="0">
            <wp:extent cx="3238500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&lt;+&gt;заполняет элементы массива случайным образом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заполняет элементы массива числами, введённые с клавиатуры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заполняет элементы массива константой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&lt;+&gt;выводит массив на экран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выводит массив в файл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3. В программе описана некоторая функция. Выберите правильные утверждения относительно нее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</w:t>
      </w:r>
      <w:r>
        <w:t>img</w:t>
      </w:r>
      <w:r w:rsidRPr="005B2005">
        <w:rPr>
          <w:lang w:val="ru-RU"/>
        </w:rPr>
        <w:t xml:space="preserve"> </w:t>
      </w:r>
      <w:r>
        <w:t>src</w:t>
      </w:r>
      <w:r w:rsidRPr="005B2005">
        <w:rPr>
          <w:lang w:val="ru-RU"/>
        </w:rPr>
        <w:t>='</w:t>
      </w:r>
      <w:r>
        <w:t>images</w:t>
      </w:r>
      <w:r w:rsidRPr="005B2005">
        <w:rPr>
          <w:lang w:val="ru-RU"/>
        </w:rPr>
        <w:t>/</w:t>
      </w:r>
      <w:r>
        <w:t>image</w:t>
      </w:r>
      <w:r w:rsidRPr="005B2005">
        <w:rPr>
          <w:lang w:val="ru-RU"/>
        </w:rPr>
        <w:t>1.</w:t>
      </w:r>
      <w:r>
        <w:t>png</w:t>
      </w:r>
      <w:r w:rsidRPr="005B2005">
        <w:rPr>
          <w:lang w:val="ru-RU"/>
        </w:rPr>
        <w:t>'&gt;</w:t>
      </w:r>
    </w:p>
    <w:p w:rsidR="00F82ED3" w:rsidRDefault="00C128F0">
      <w:r>
        <w:rPr>
          <w:noProof/>
        </w:rPr>
        <w:drawing>
          <wp:inline distT="0" distB="0" distL="0" distR="0">
            <wp:extent cx="3124200" cy="35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функция имеет целочисленное значение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&lt;+&gt;функция имеет действительное значение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lastRenderedPageBreak/>
        <w:t>функция имеет один действительный аргумент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&lt;+&gt;функция имеет два действительных аргумента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функция имеет два целочисленных аргумента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4. Какие из заголовочных файлов необходимо включить в программу на С++, чтобы можно было открыть файл для чтения в программе?</w:t>
      </w:r>
    </w:p>
    <w:p w:rsidR="00F82ED3" w:rsidRDefault="00C128F0">
      <w:r>
        <w:t>&lt;+&gt;&lt;iostream&gt;</w:t>
      </w:r>
    </w:p>
    <w:p w:rsidR="00F82ED3" w:rsidRDefault="00C128F0">
      <w:r>
        <w:t>&lt;+&gt;&lt;fstream&gt;</w:t>
      </w:r>
    </w:p>
    <w:p w:rsidR="00F82ED3" w:rsidRDefault="00C128F0">
      <w:r>
        <w:t>&lt;cmath&gt;</w:t>
      </w:r>
    </w:p>
    <w:p w:rsidR="00F82ED3" w:rsidRDefault="00C128F0">
      <w:r>
        <w:t>&lt;time.h&gt;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</w:t>
      </w:r>
      <w:r>
        <w:t>cstring</w:t>
      </w:r>
      <w:r w:rsidRPr="005B2005">
        <w:rPr>
          <w:lang w:val="ru-RU"/>
        </w:rPr>
        <w:t>&gt;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5. Алгоритмом можно назвать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&lt;+&gt;рецепт приготовления пирога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расписание занятий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список покупок в магазине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правила техники безопасности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&lt;+&gt;инструкцию по настройке телевизора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6. Верные утверждения: …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алгоритм – это совокупность всех команд, которые могут быть выполнены исполнителем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исполнителем алгоритма может быть только компьютер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&lt;+&gt;алгоритм может быть записан как в виде блок-схем, так и на языке программирования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исполнителем алгоритма, представленного в виде блок-схемы, является компьютер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&lt;+&gt;программа – это алгоритм, записанный на определённом языке программирования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7. Циклический алгоритм используется при вычислении …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&lt;+&gt;суммы всех чисел от 1 до 100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площади трапеции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lastRenderedPageBreak/>
        <w:t>корня квадратного уравнения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суммы двух чисел, введенных с клавиатуры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&lt;+&gt;среднего арифметического всех двухзначных чисел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8. Циклический алгоритм используется при вычислении …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&lt;+&gt;суммы четных чисел от 1 до 100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площади круга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числа, обратного данному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суммы двух чисел, введённых с клавиатуры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&lt;+&gt;среднего арифметического чисел от -10 до 30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9. К свойствам алгоритма относятся: …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размерность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измеримость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стабильность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&lt;+&gt;результативность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&lt;+&gt;дискретность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10. Ошибки, которые не обнаруживаются транслятором: …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отсутствие описания переменных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неверное написание служебных слов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деление на 0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&lt;+&gt;бесконечный цикл/неправильное условие окончания цикла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&lt;+&gt;ошибочное указание одной переменной вместо другой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11. Ошибки, которые обнаруживаются транслятором: …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&lt;+&gt;неверное образование имён переменных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&lt;+&gt;пропуск знака пунктуации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несогласованность скобок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неверное определение порядка арифметических действий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lastRenderedPageBreak/>
        <w:t>неполный учёт возможных условий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12. Верными утверждениями являются: …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&lt;+&gt;различают два вида трансляторов: компиляторы и интерпретаторы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различают два вида компиляторов: трансляторы и интерпретаторы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различают два вида интерпретаторов: компиляторы и трансляторы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компилятора в отличие от интерпретатора может выбирать одну за другой инструкции и сразу их выполнять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&lt;+&gt;транслятор – программа, переводящая текст программы на языке высокого уровня в эквивалентную программу на машинном языке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13. Выберите правильные утверждения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&lt;+&gt;у конструктора могут быть параметры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конструктор наследуется, но должен быть перегружен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конструктор должен явно вызываться всегда перед объявлением объекта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&lt;+&gt;конструктор вызывается автоматически при объявлении объекта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объявление каждого класса должно содержать свой конструктор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14. Выберите правильные утверждения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деструктор - это метод класса, применяемый для удаления объекта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&lt;+&gt;деструктор - это метод класса, применяемый для освобождения памяти, занимаемой объектом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деструктор - это отдельная функция головной программы, применяемая для освобождения памяти, занимаемой объектом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&lt;+&gt;деструктор не наследуется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деструктор наследуется, но должен быть перегружен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15. Выберите правильные соответствия между спецификатором базового класса, ключом доступа в объявлении производного класса и правами доступа производного класса к элементам базового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ключ доступа - </w:t>
      </w:r>
      <w:r>
        <w:t>public</w:t>
      </w:r>
      <w:r w:rsidRPr="005B2005">
        <w:rPr>
          <w:lang w:val="ru-RU"/>
        </w:rPr>
        <w:t xml:space="preserve">; в базовом классе: </w:t>
      </w:r>
      <w:r>
        <w:t>private</w:t>
      </w:r>
      <w:r w:rsidRPr="005B2005">
        <w:rPr>
          <w:lang w:val="ru-RU"/>
        </w:rPr>
        <w:t xml:space="preserve">; права доступа в производном классе - </w:t>
      </w:r>
      <w:r>
        <w:t>protected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lastRenderedPageBreak/>
        <w:t xml:space="preserve">ключ доступа - любой; в базовом классе: </w:t>
      </w:r>
      <w:r>
        <w:t>public</w:t>
      </w:r>
      <w:r w:rsidRPr="005B2005">
        <w:rPr>
          <w:lang w:val="ru-RU"/>
        </w:rPr>
        <w:t>; права доступа в производном классе - нет прав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&lt;+&gt;ключ доступа - </w:t>
      </w:r>
      <w:r>
        <w:t>protected</w:t>
      </w:r>
      <w:r w:rsidRPr="005B2005">
        <w:rPr>
          <w:lang w:val="ru-RU"/>
        </w:rPr>
        <w:t xml:space="preserve"> или </w:t>
      </w:r>
      <w:r>
        <w:t>public</w:t>
      </w:r>
      <w:r w:rsidRPr="005B2005">
        <w:rPr>
          <w:lang w:val="ru-RU"/>
        </w:rPr>
        <w:t xml:space="preserve">; в базовом классе: </w:t>
      </w:r>
      <w:r>
        <w:t>protected</w:t>
      </w:r>
      <w:r w:rsidRPr="005B2005">
        <w:rPr>
          <w:lang w:val="ru-RU"/>
        </w:rPr>
        <w:t xml:space="preserve">; права доступа в производном классе - </w:t>
      </w:r>
      <w:r>
        <w:t>protected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ключ доступа - </w:t>
      </w:r>
      <w:r>
        <w:t>private</w:t>
      </w:r>
      <w:r w:rsidRPr="005B2005">
        <w:rPr>
          <w:lang w:val="ru-RU"/>
        </w:rPr>
        <w:t xml:space="preserve">; в базовом классе: </w:t>
      </w:r>
      <w:r>
        <w:t>public</w:t>
      </w:r>
      <w:r w:rsidRPr="005B2005">
        <w:rPr>
          <w:lang w:val="ru-RU"/>
        </w:rPr>
        <w:t xml:space="preserve">; права доступа в производном классе - </w:t>
      </w:r>
      <w:r>
        <w:t>public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&lt;+&gt;ключ доступа – любой; в базовом классе: </w:t>
      </w:r>
      <w:r>
        <w:t>public</w:t>
      </w:r>
      <w:r w:rsidRPr="005B2005">
        <w:rPr>
          <w:lang w:val="ru-RU"/>
        </w:rPr>
        <w:t>; права доступа в производном классе – такие же, как ключ доступа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16. Выберите выражения, результат которых будет </w:t>
      </w:r>
      <w:r>
        <w:rPr>
          <w:b/>
        </w:rPr>
        <w:t>false</w:t>
      </w:r>
      <w:r w:rsidRPr="005B2005">
        <w:rPr>
          <w:b/>
          <w:lang w:val="ru-RU"/>
        </w:rPr>
        <w:t>:</w:t>
      </w:r>
    </w:p>
    <w:p w:rsidR="00F82ED3" w:rsidRDefault="00C128F0">
      <w:r>
        <w:t>(5 &gt; 3 &amp;&amp; 4 &lt; 8)</w:t>
      </w:r>
    </w:p>
    <w:p w:rsidR="00F82ED3" w:rsidRDefault="00C128F0">
      <w:r>
        <w:t>&lt;+&gt;(4 &gt; 6 &amp;&amp; true)</w:t>
      </w:r>
    </w:p>
    <w:p w:rsidR="00F82ED3" w:rsidRDefault="00C128F0">
      <w:r>
        <w:t>(3 &gt;= 3 || false)</w:t>
      </w:r>
    </w:p>
    <w:p w:rsidR="00F82ED3" w:rsidRDefault="00C128F0">
      <w:r>
        <w:t>(false &amp;&amp; true) || false || true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&lt;+&gt;(5 &gt; 6 || 4 &gt; 3) &amp;&amp; (7 &gt; 8)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17. Какие ключевые слова языка С++ не обозначают класс?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</w:t>
      </w:r>
      <w:r>
        <w:t>template</w:t>
      </w:r>
    </w:p>
    <w:p w:rsidR="00F82ED3" w:rsidRPr="005B2005" w:rsidRDefault="00C128F0">
      <w:pPr>
        <w:rPr>
          <w:lang w:val="ru-RU"/>
        </w:rPr>
      </w:pPr>
      <w:r>
        <w:t>class</w:t>
      </w:r>
    </w:p>
    <w:p w:rsidR="00F82ED3" w:rsidRPr="005B2005" w:rsidRDefault="00C128F0">
      <w:pPr>
        <w:rPr>
          <w:lang w:val="ru-RU"/>
        </w:rPr>
      </w:pPr>
      <w:r>
        <w:t>struct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</w:t>
      </w:r>
      <w:r>
        <w:t>typename</w:t>
      </w:r>
    </w:p>
    <w:p w:rsidR="00F82ED3" w:rsidRPr="005B2005" w:rsidRDefault="00C128F0">
      <w:pPr>
        <w:rPr>
          <w:lang w:val="ru-RU"/>
        </w:rPr>
      </w:pPr>
      <w:r>
        <w:t>union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18. Для реализации компьютерной игры заданы классы для описания управляемых и неуправляемых воздушных объектов различных типов. Общий предок всех воздушных объектов – </w:t>
      </w:r>
      <w:r>
        <w:rPr>
          <w:b/>
        </w:rPr>
        <w:t>FlyingObject</w:t>
      </w:r>
      <w:r w:rsidRPr="005B2005">
        <w:rPr>
          <w:b/>
          <w:lang w:val="ru-RU"/>
        </w:rPr>
        <w:t xml:space="preserve">. Классы </w:t>
      </w:r>
      <w:r>
        <w:rPr>
          <w:b/>
        </w:rPr>
        <w:t>Aeroplane</w:t>
      </w:r>
      <w:r w:rsidRPr="005B2005">
        <w:rPr>
          <w:b/>
          <w:lang w:val="ru-RU"/>
        </w:rPr>
        <w:t xml:space="preserve"> и </w:t>
      </w:r>
      <w:r>
        <w:rPr>
          <w:b/>
        </w:rPr>
        <w:t>Dirigible</w:t>
      </w:r>
      <w:r w:rsidRPr="005B2005">
        <w:rPr>
          <w:b/>
          <w:lang w:val="ru-RU"/>
        </w:rPr>
        <w:t xml:space="preserve"> - потомки </w:t>
      </w:r>
      <w:r>
        <w:rPr>
          <w:b/>
        </w:rPr>
        <w:t>FlyingObject</w:t>
      </w:r>
      <w:r w:rsidRPr="005B2005">
        <w:rPr>
          <w:b/>
          <w:lang w:val="ru-RU"/>
        </w:rPr>
        <w:t>. В процессе компиляции кода возникает ошибка в 27-строке. Какие изменения можно внести в код программы независимо друг от друга, чтобы решить данную проблему (чтобы ошибка компиляции в строке 27 исчезла)?</w:t>
      </w:r>
    </w:p>
    <w:p w:rsidR="00F82ED3" w:rsidRDefault="00C128F0">
      <w:r>
        <w:t>&lt;img src='images/image2.png'&gt;</w:t>
      </w:r>
    </w:p>
    <w:p w:rsidR="00F82ED3" w:rsidRDefault="00C128F0">
      <w:r>
        <w:rPr>
          <w:noProof/>
        </w:rPr>
        <w:lastRenderedPageBreak/>
        <w:drawing>
          <wp:inline distT="0" distB="0" distL="0" distR="0">
            <wp:extent cx="3835400" cy="547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Default="00C128F0">
      <w:r>
        <w:t>Исправить строку 15 на: struct Aeroplane : FlyingObject {</w:t>
      </w:r>
    </w:p>
    <w:p w:rsidR="00F82ED3" w:rsidRDefault="00C128F0">
      <w:r>
        <w:t>&lt;+&gt;Исправить строку 10 на: struct Dirigible : FlyingObject {</w:t>
      </w:r>
    </w:p>
    <w:p w:rsidR="00F82ED3" w:rsidRDefault="00C128F0">
      <w:r>
        <w:t>Исправить строку 15 на: class Aeroplane : public FlyingObject {</w:t>
      </w:r>
    </w:p>
    <w:p w:rsidR="00F82ED3" w:rsidRDefault="00C128F0">
      <w:r>
        <w:t>Исправить строку 27 на: fpo[1] = dynamic_cast(&amp;dirigible);</w:t>
      </w:r>
    </w:p>
    <w:p w:rsidR="00F82ED3" w:rsidRDefault="00C128F0">
      <w:r>
        <w:t>&lt;+&gt;Исправить строку 10 на: class Dirigible : public FlyingObject {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19. Согласно стандарту </w:t>
      </w:r>
      <w:r>
        <w:rPr>
          <w:b/>
        </w:rPr>
        <w:t>C</w:t>
      </w:r>
      <w:r w:rsidRPr="005B2005">
        <w:rPr>
          <w:b/>
          <w:lang w:val="ru-RU"/>
        </w:rPr>
        <w:t xml:space="preserve">++11 </w:t>
      </w:r>
      <w:r>
        <w:rPr>
          <w:b/>
        </w:rPr>
        <w:t>auto</w:t>
      </w:r>
      <w:r w:rsidRPr="005B2005">
        <w:rPr>
          <w:b/>
          <w:lang w:val="ru-RU"/>
        </w:rPr>
        <w:t>_</w:t>
      </w:r>
      <w:r>
        <w:rPr>
          <w:b/>
        </w:rPr>
        <w:t>ptr</w:t>
      </w:r>
      <w:r w:rsidRPr="005B2005">
        <w:rPr>
          <w:b/>
          <w:lang w:val="ru-RU"/>
        </w:rPr>
        <w:t xml:space="preserve"> считается устаревшим (</w:t>
      </w:r>
      <w:r>
        <w:rPr>
          <w:b/>
        </w:rPr>
        <w:t>deprecated</w:t>
      </w:r>
      <w:r w:rsidRPr="005B2005">
        <w:rPr>
          <w:b/>
          <w:lang w:val="ru-RU"/>
        </w:rPr>
        <w:t>). Какие из следующих интеллектуальных указателей (</w:t>
      </w:r>
      <w:r>
        <w:rPr>
          <w:b/>
        </w:rPr>
        <w:t>smart</w:t>
      </w:r>
      <w:r w:rsidRPr="005B2005">
        <w:rPr>
          <w:b/>
          <w:lang w:val="ru-RU"/>
        </w:rPr>
        <w:t xml:space="preserve"> </w:t>
      </w:r>
      <w:r>
        <w:rPr>
          <w:b/>
        </w:rPr>
        <w:t>pointers</w:t>
      </w:r>
      <w:r w:rsidRPr="005B2005">
        <w:rPr>
          <w:b/>
          <w:lang w:val="ru-RU"/>
        </w:rPr>
        <w:t xml:space="preserve">) заменили </w:t>
      </w:r>
      <w:r>
        <w:rPr>
          <w:b/>
        </w:rPr>
        <w:t>auto</w:t>
      </w:r>
      <w:r w:rsidRPr="005B2005">
        <w:rPr>
          <w:b/>
          <w:lang w:val="ru-RU"/>
        </w:rPr>
        <w:t>_</w:t>
      </w:r>
      <w:r>
        <w:rPr>
          <w:b/>
        </w:rPr>
        <w:t>ptr</w:t>
      </w:r>
      <w:r w:rsidRPr="005B2005">
        <w:rPr>
          <w:b/>
          <w:lang w:val="ru-RU"/>
        </w:rPr>
        <w:t xml:space="preserve"> и теперь входят в состав </w:t>
      </w:r>
      <w:r>
        <w:rPr>
          <w:b/>
        </w:rPr>
        <w:t>STL</w:t>
      </w:r>
      <w:r w:rsidRPr="005B2005">
        <w:rPr>
          <w:b/>
          <w:lang w:val="ru-RU"/>
        </w:rPr>
        <w:t>?</w:t>
      </w:r>
    </w:p>
    <w:p w:rsidR="00F82ED3" w:rsidRDefault="00C128F0">
      <w:r>
        <w:t>scoped_ptr</w:t>
      </w:r>
    </w:p>
    <w:p w:rsidR="00F82ED3" w:rsidRDefault="00C128F0">
      <w:r>
        <w:lastRenderedPageBreak/>
        <w:t>&lt;+&gt;shared_ptr</w:t>
      </w:r>
    </w:p>
    <w:p w:rsidR="00F82ED3" w:rsidRDefault="00C128F0">
      <w:r>
        <w:t>intrusive_ptr</w:t>
      </w:r>
    </w:p>
    <w:p w:rsidR="00F82ED3" w:rsidRDefault="00C128F0">
      <w:r>
        <w:t>null_ptr</w:t>
      </w:r>
    </w:p>
    <w:p w:rsidR="00F82ED3" w:rsidRDefault="00C128F0">
      <w:r>
        <w:t>&lt;+&gt;unique_ptr</w:t>
      </w:r>
    </w:p>
    <w:p w:rsidR="00F82ED3" w:rsidRPr="005B2005" w:rsidRDefault="00C128F0">
      <w:pPr>
        <w:rPr>
          <w:lang w:val="ru-RU"/>
        </w:rPr>
      </w:pPr>
      <w:r>
        <w:rPr>
          <w:b/>
        </w:rPr>
        <w:t xml:space="preserve">20. Пусть переменная q имеет тип int. </w:t>
      </w:r>
      <w:r w:rsidRPr="005B2005">
        <w:rPr>
          <w:b/>
          <w:lang w:val="ru-RU"/>
        </w:rPr>
        <w:t xml:space="preserve">Укажите типы переменных </w:t>
      </w:r>
      <w:r>
        <w:rPr>
          <w:b/>
        </w:rPr>
        <w:t>r</w:t>
      </w:r>
      <w:r w:rsidRPr="005B2005">
        <w:rPr>
          <w:b/>
          <w:lang w:val="ru-RU"/>
        </w:rPr>
        <w:t xml:space="preserve">, </w:t>
      </w:r>
      <w:r>
        <w:rPr>
          <w:b/>
        </w:rPr>
        <w:t>s</w:t>
      </w:r>
      <w:r w:rsidRPr="005B2005">
        <w:rPr>
          <w:b/>
          <w:lang w:val="ru-RU"/>
        </w:rPr>
        <w:t xml:space="preserve"> и </w:t>
      </w:r>
      <w:r>
        <w:rPr>
          <w:b/>
        </w:rPr>
        <w:t>t</w:t>
      </w:r>
      <w:r w:rsidRPr="005B2005">
        <w:rPr>
          <w:b/>
          <w:lang w:val="ru-RU"/>
        </w:rPr>
        <w:t xml:space="preserve">, чтобы имело смысл выражение </w:t>
      </w:r>
      <w:r>
        <w:rPr>
          <w:b/>
        </w:rPr>
        <w:t>q</w:t>
      </w:r>
      <w:r w:rsidRPr="005B2005">
        <w:rPr>
          <w:b/>
          <w:lang w:val="ru-RU"/>
        </w:rPr>
        <w:t xml:space="preserve"> ** </w:t>
      </w:r>
      <w:r>
        <w:rPr>
          <w:b/>
        </w:rPr>
        <w:t>s</w:t>
      </w:r>
      <w:r w:rsidRPr="005B2005">
        <w:rPr>
          <w:b/>
          <w:lang w:val="ru-RU"/>
        </w:rPr>
        <w:t xml:space="preserve"> *** </w:t>
      </w:r>
      <w:r>
        <w:rPr>
          <w:b/>
        </w:rPr>
        <w:t>t</w:t>
      </w:r>
      <w:r w:rsidRPr="005B2005">
        <w:rPr>
          <w:b/>
          <w:lang w:val="ru-RU"/>
        </w:rPr>
        <w:t xml:space="preserve"> ?</w:t>
      </w:r>
    </w:p>
    <w:p w:rsidR="00F82ED3" w:rsidRPr="005B2005" w:rsidRDefault="00C128F0">
      <w:pPr>
        <w:rPr>
          <w:lang w:val="ru-RU"/>
        </w:rPr>
      </w:pPr>
      <w:r>
        <w:t>int</w:t>
      </w:r>
      <w:r w:rsidRPr="005B2005">
        <w:rPr>
          <w:lang w:val="ru-RU"/>
        </w:rPr>
        <w:t xml:space="preserve"> ** </w:t>
      </w:r>
      <w:r>
        <w:t>s</w:t>
      </w:r>
      <w:r w:rsidRPr="005B2005">
        <w:rPr>
          <w:lang w:val="ru-RU"/>
        </w:rPr>
        <w:t>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это выражение ошибочно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</w:t>
      </w:r>
      <w:r>
        <w:t>int</w:t>
      </w:r>
      <w:r w:rsidRPr="005B2005">
        <w:rPr>
          <w:lang w:val="ru-RU"/>
        </w:rPr>
        <w:t xml:space="preserve"> * </w:t>
      </w:r>
      <w:r>
        <w:t>s</w:t>
      </w:r>
      <w:r w:rsidRPr="005B2005">
        <w:rPr>
          <w:lang w:val="ru-RU"/>
        </w:rPr>
        <w:t>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</w:t>
      </w:r>
      <w:r>
        <w:t>int</w:t>
      </w:r>
      <w:r w:rsidRPr="005B2005">
        <w:rPr>
          <w:lang w:val="ru-RU"/>
        </w:rPr>
        <w:t xml:space="preserve"> ** </w:t>
      </w:r>
      <w:r>
        <w:t>t</w:t>
      </w:r>
      <w:r w:rsidRPr="005B2005">
        <w:rPr>
          <w:lang w:val="ru-RU"/>
        </w:rPr>
        <w:t>;</w:t>
      </w:r>
    </w:p>
    <w:p w:rsidR="00F82ED3" w:rsidRPr="005B2005" w:rsidRDefault="00C128F0">
      <w:pPr>
        <w:rPr>
          <w:lang w:val="ru-RU"/>
        </w:rPr>
      </w:pPr>
      <w:r>
        <w:t>int</w:t>
      </w:r>
      <w:r w:rsidRPr="005B2005">
        <w:rPr>
          <w:lang w:val="ru-RU"/>
        </w:rPr>
        <w:t xml:space="preserve"> *** </w:t>
      </w:r>
      <w:r>
        <w:t>t</w:t>
      </w:r>
      <w:r w:rsidRPr="005B2005">
        <w:rPr>
          <w:lang w:val="ru-RU"/>
        </w:rPr>
        <w:t>;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21. Операция получения адреса неприменима к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&lt;+&gt;числовым и строковым константам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элементам структуры и объединения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&lt;+&gt;значениям выражений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массивам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функциям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22. В функцию передается структура через указатель. Как в функции осуществить доступ к элементам структуры?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&lt;+&gt;имя указателя-&gt;имя элемента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*(имя указателя).имя элемента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имя указателя&gt;&gt;имя элемента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&lt;+&gt;(*имя указателя).имя элемента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имя указателя.имя элемента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23. Какие операторы позволяют проверить равенство двух строк?</w:t>
      </w:r>
    </w:p>
    <w:p w:rsidR="00F82ED3" w:rsidRDefault="00C128F0">
      <w:r>
        <w:t>if(strcmp(s, t))</w:t>
      </w:r>
    </w:p>
    <w:p w:rsidR="00F82ED3" w:rsidRDefault="00C128F0">
      <w:r>
        <w:t>if(strcmp(s, t) != 0)</w:t>
      </w:r>
    </w:p>
    <w:p w:rsidR="00F82ED3" w:rsidRDefault="00C128F0">
      <w:r>
        <w:lastRenderedPageBreak/>
        <w:t>&lt;+&gt;if(strcmp(s, t) == 0)</w:t>
      </w:r>
    </w:p>
    <w:p w:rsidR="00F82ED3" w:rsidRDefault="00C128F0">
      <w:r>
        <w:t>&lt;+&gt;if(!strcmp(s, t))</w:t>
      </w:r>
    </w:p>
    <w:p w:rsidR="00F82ED3" w:rsidRPr="005B2005" w:rsidRDefault="00C128F0">
      <w:pPr>
        <w:rPr>
          <w:lang w:val="ru-RU"/>
        </w:rPr>
      </w:pPr>
      <w:r>
        <w:t>if</w:t>
      </w:r>
      <w:r w:rsidRPr="005B2005">
        <w:rPr>
          <w:lang w:val="ru-RU"/>
        </w:rPr>
        <w:t>(</w:t>
      </w:r>
      <w:r>
        <w:t>strcmp</w:t>
      </w:r>
      <w:r w:rsidRPr="005B2005">
        <w:rPr>
          <w:lang w:val="ru-RU"/>
        </w:rPr>
        <w:t>(</w:t>
      </w:r>
      <w:r>
        <w:t>s</w:t>
      </w:r>
      <w:r w:rsidRPr="005B2005">
        <w:rPr>
          <w:lang w:val="ru-RU"/>
        </w:rPr>
        <w:t xml:space="preserve">, </w:t>
      </w:r>
      <w:r>
        <w:t>t</w:t>
      </w:r>
      <w:r w:rsidRPr="005B2005">
        <w:rPr>
          <w:lang w:val="ru-RU"/>
        </w:rPr>
        <w:t>) = 0)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24. Какие операции допустимы с указателями?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Сложение с другим указателем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&lt;+&gt;Присваивание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Деление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&lt;+&gt;Сложение с целым числом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Умножение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25. С двумя переменными - указателями можно выполнять следующие действия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&lt;+&gt;вычитание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&lt;+&gt;сравнение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умножение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деление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сложение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26. Какие зарезервированные слова называются ключевыми?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Нет верного ответа</w:t>
      </w:r>
    </w:p>
    <w:p w:rsidR="00F82ED3" w:rsidRPr="005B2005" w:rsidRDefault="00C128F0">
      <w:pPr>
        <w:rPr>
          <w:lang w:val="ru-RU"/>
        </w:rPr>
      </w:pPr>
      <w:r>
        <w:t>Return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&lt;+&gt;Все варианты верны</w:t>
      </w:r>
    </w:p>
    <w:p w:rsidR="00F82ED3" w:rsidRPr="005B2005" w:rsidRDefault="00C128F0">
      <w:pPr>
        <w:rPr>
          <w:lang w:val="ru-RU"/>
        </w:rPr>
      </w:pPr>
      <w:r>
        <w:t>Default</w:t>
      </w:r>
    </w:p>
    <w:p w:rsidR="00F82ED3" w:rsidRPr="005B2005" w:rsidRDefault="00C128F0">
      <w:pPr>
        <w:rPr>
          <w:lang w:val="ru-RU"/>
        </w:rPr>
      </w:pPr>
      <w:r>
        <w:t>Extern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27. Допустим, в программе присутствует следующий код: Какие значения выведутся на экран?</w:t>
      </w:r>
    </w:p>
    <w:p w:rsidR="00F82ED3" w:rsidRDefault="00C128F0">
      <w:r>
        <w:t>&lt;img src='images/image3.png'&gt;</w:t>
      </w:r>
    </w:p>
    <w:p w:rsidR="00F82ED3" w:rsidRDefault="00C128F0">
      <w:r>
        <w:rPr>
          <w:noProof/>
        </w:rPr>
        <w:lastRenderedPageBreak/>
        <w:drawing>
          <wp:inline distT="0" distB="0" distL="0" distR="0">
            <wp:extent cx="34036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7 8 8 9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7 8 9 10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7 8 8 10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7 8 8 8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&lt;+&gt;8 8 9 9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28. Какую задачу решает компилятор?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Проверяет на предмет возможных ошибок, создает файл с машинными инструкциями, который можно выполнять.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&lt;+&gt;Все варианты верны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Перевод на язык машинных инструкций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Читает файл с текстом программы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Анализирует программу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29. Основная цель многоэтапной компиляции программ?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нет верного ответа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lastRenderedPageBreak/>
        <w:t>преобразования целых величин, при которых не теряется точность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преобразование из комплексного числа в целое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&lt;+&gt;возможность компоновать программу из многих файлов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завершение программы и освобождение всех принадлежащих ей ресурсов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30. Что такое \</w:t>
      </w:r>
      <w:r>
        <w:rPr>
          <w:b/>
        </w:rPr>
        <w:t>b</w:t>
      </w:r>
      <w:r w:rsidRPr="005B2005">
        <w:rPr>
          <w:b/>
          <w:lang w:val="ru-RU"/>
        </w:rPr>
        <w:t>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&lt;+&gt;возврат на одну позицию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новая строка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двойная кавычка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вопросительный знак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звуковой сигнал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31. Укажите неверное утверждение: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Операция определения остатка % может быть использована только с целыми числами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Если вывод осуществляется в поток </w:t>
      </w:r>
      <w:r>
        <w:t>cout</w:t>
      </w:r>
      <w:r w:rsidRPr="005B2005">
        <w:rPr>
          <w:lang w:val="ru-RU"/>
        </w:rPr>
        <w:t>, то последовательность вывода '\</w:t>
      </w:r>
      <w:r>
        <w:t>n</w:t>
      </w:r>
      <w:r w:rsidRPr="005B2005">
        <w:rPr>
          <w:lang w:val="ru-RU"/>
        </w:rPr>
        <w:t>' вызовет перемещение курсора к началу следующей строки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Всем переменным, когда они объявляются, должен быть присвоен тип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</w:t>
      </w:r>
      <w:r>
        <w:t>C</w:t>
      </w:r>
      <w:r w:rsidRPr="005B2005">
        <w:rPr>
          <w:lang w:val="ru-RU"/>
        </w:rPr>
        <w:t xml:space="preserve">++ рассматривает переменные </w:t>
      </w:r>
      <w:r>
        <w:t>Number</w:t>
      </w:r>
      <w:r w:rsidRPr="005B2005">
        <w:rPr>
          <w:lang w:val="ru-RU"/>
        </w:rPr>
        <w:t xml:space="preserve"> и </w:t>
      </w:r>
      <w:r>
        <w:t>number</w:t>
      </w:r>
      <w:r w:rsidRPr="005B2005">
        <w:rPr>
          <w:lang w:val="ru-RU"/>
        </w:rPr>
        <w:t xml:space="preserve"> как одинаковые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Все переменные должны быть объявлены до того, как они используются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32. Назовите диапазон значений </w:t>
      </w:r>
      <w:r>
        <w:rPr>
          <w:b/>
        </w:rPr>
        <w:t>unsigned</w:t>
      </w:r>
      <w:r w:rsidRPr="005B2005">
        <w:rPr>
          <w:b/>
          <w:lang w:val="ru-RU"/>
        </w:rPr>
        <w:t xml:space="preserve"> </w:t>
      </w:r>
      <w:r>
        <w:rPr>
          <w:b/>
        </w:rPr>
        <w:t>short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от -32768 до +32767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от -128 до +127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от ±1.2</w:t>
      </w:r>
      <w:r>
        <w:t>e</w:t>
      </w:r>
      <w:r w:rsidRPr="005B2005">
        <w:rPr>
          <w:lang w:val="ru-RU"/>
        </w:rPr>
        <w:t>-4932 до ±1.2</w:t>
      </w:r>
      <w:r>
        <w:t>e</w:t>
      </w:r>
      <w:r w:rsidRPr="005B2005">
        <w:rPr>
          <w:lang w:val="ru-RU"/>
        </w:rPr>
        <w:t>+4932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от 0 до 4294967295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&lt;+&gt;от 0 до 65535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33. Каким из типов могут быть вещественные числа в </w:t>
      </w:r>
      <w:r>
        <w:rPr>
          <w:b/>
        </w:rPr>
        <w:t>C</w:t>
      </w:r>
      <w:r w:rsidRPr="005B2005">
        <w:rPr>
          <w:b/>
          <w:lang w:val="ru-RU"/>
        </w:rPr>
        <w:t>++?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с расширенной точностью – </w:t>
      </w:r>
      <w:r>
        <w:t>long</w:t>
      </w:r>
      <w:r w:rsidRPr="005B2005">
        <w:rPr>
          <w:lang w:val="ru-RU"/>
        </w:rPr>
        <w:t xml:space="preserve"> </w:t>
      </w:r>
      <w:r>
        <w:t>double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нет верного ответа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lastRenderedPageBreak/>
        <w:t xml:space="preserve">с двойной точностью – </w:t>
      </w:r>
      <w:r>
        <w:t>double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с одинарной точностью — </w:t>
      </w:r>
      <w:r>
        <w:t>float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&lt;+&gt;все варианты верны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34. </w:t>
      </w:r>
      <w:r>
        <w:rPr>
          <w:b/>
        </w:rPr>
        <w:t>Char</w:t>
      </w:r>
      <w:r w:rsidRPr="005B2005">
        <w:rPr>
          <w:b/>
          <w:lang w:val="ru-RU"/>
        </w:rPr>
        <w:t>-тип данных в языке С++, обозначающий: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&lt;+&gt;символьный тип;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тип с плавающей точкой;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логический;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целочисленный тип;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без значения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35. В С++ есть тип констант целые константы, к ним относят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числа с плавающей точкой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&lt;+&gt;десятичные, восьмеричная, шестнадцатеричная.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символьные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числа в диапазоне от 0-256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нет правильного варианта ответа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36. Выберите целые типы</w:t>
      </w:r>
    </w:p>
    <w:p w:rsidR="00F82ED3" w:rsidRDefault="00C128F0">
      <w:r>
        <w:t>&lt;+&gt;int, char, long</w:t>
      </w:r>
    </w:p>
    <w:p w:rsidR="00F82ED3" w:rsidRDefault="00C128F0">
      <w:r>
        <w:t>float, double, long double</w:t>
      </w:r>
    </w:p>
    <w:p w:rsidR="00F82ED3" w:rsidRDefault="00C128F0">
      <w:r>
        <w:t>int, char, long, float</w:t>
      </w:r>
    </w:p>
    <w:p w:rsidR="00F82ED3" w:rsidRDefault="00C128F0">
      <w:r>
        <w:t>Все ответы верны</w:t>
      </w:r>
    </w:p>
    <w:p w:rsidR="00F82ED3" w:rsidRDefault="00C128F0">
      <w:r>
        <w:t>float, long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37. Переменные типа </w:t>
      </w:r>
      <w:r>
        <w:rPr>
          <w:b/>
        </w:rPr>
        <w:t>char</w:t>
      </w:r>
      <w:r w:rsidRPr="005B2005">
        <w:rPr>
          <w:b/>
          <w:lang w:val="ru-RU"/>
        </w:rPr>
        <w:t xml:space="preserve"> и </w:t>
      </w:r>
      <w:r>
        <w:rPr>
          <w:b/>
        </w:rPr>
        <w:t>short</w:t>
      </w:r>
      <w:r w:rsidRPr="005B2005">
        <w:rPr>
          <w:b/>
          <w:lang w:val="ru-RU"/>
        </w:rPr>
        <w:t xml:space="preserve"> преобразуются в</w:t>
      </w:r>
    </w:p>
    <w:p w:rsidR="00F82ED3" w:rsidRDefault="00C128F0">
      <w:r>
        <w:t>&lt;+&gt;int</w:t>
      </w:r>
    </w:p>
    <w:p w:rsidR="00F82ED3" w:rsidRDefault="00C128F0">
      <w:r>
        <w:t>long double</w:t>
      </w:r>
    </w:p>
    <w:p w:rsidR="00F82ED3" w:rsidRDefault="00C128F0">
      <w:r>
        <w:t>float</w:t>
      </w:r>
    </w:p>
    <w:p w:rsidR="00F82ED3" w:rsidRDefault="00C128F0">
      <w:r>
        <w:t>Не преобразуется</w:t>
      </w:r>
    </w:p>
    <w:p w:rsidR="00F82ED3" w:rsidRPr="005B2005" w:rsidRDefault="00C128F0">
      <w:pPr>
        <w:rPr>
          <w:lang w:val="ru-RU"/>
        </w:rPr>
      </w:pPr>
      <w:r>
        <w:lastRenderedPageBreak/>
        <w:t>double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38. Какого типа констант нет в </w:t>
      </w:r>
      <w:r>
        <w:rPr>
          <w:b/>
        </w:rPr>
        <w:t>C</w:t>
      </w:r>
      <w:r w:rsidRPr="005B2005">
        <w:rPr>
          <w:b/>
          <w:lang w:val="ru-RU"/>
        </w:rPr>
        <w:t>++?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&lt;+&gt;Константы с плавающей запятой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Вещественные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Символьные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Целые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Строковые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39. Найдите ошибку в списке ключевых слов:</w:t>
      </w:r>
    </w:p>
    <w:p w:rsidR="00F82ED3" w:rsidRPr="005B2005" w:rsidRDefault="00C128F0">
      <w:pPr>
        <w:rPr>
          <w:lang w:val="ru-RU"/>
        </w:rPr>
      </w:pPr>
      <w:r>
        <w:t>inline</w:t>
      </w:r>
    </w:p>
    <w:p w:rsidR="00F82ED3" w:rsidRPr="005B2005" w:rsidRDefault="00C128F0">
      <w:pPr>
        <w:rPr>
          <w:lang w:val="ru-RU"/>
        </w:rPr>
      </w:pPr>
      <w:r>
        <w:t>enum</w:t>
      </w:r>
    </w:p>
    <w:p w:rsidR="00F82ED3" w:rsidRPr="005B2005" w:rsidRDefault="00C128F0">
      <w:pPr>
        <w:rPr>
          <w:lang w:val="ru-RU"/>
        </w:rPr>
      </w:pPr>
      <w:r>
        <w:t>float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</w:t>
      </w:r>
      <w:r>
        <w:t>vot</w:t>
      </w:r>
    </w:p>
    <w:p w:rsidR="00F82ED3" w:rsidRPr="005B2005" w:rsidRDefault="00C128F0">
      <w:pPr>
        <w:rPr>
          <w:lang w:val="ru-RU"/>
        </w:rPr>
      </w:pPr>
      <w:r>
        <w:t>goto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40. Символическое обозначение величины в программе это?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константа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функция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выражение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&lt;+&gt;переменная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ключевое слово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41. Последовательность, состоящая из нуля или более символов, заключенных в двойные кавычки это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&lt;+&gt;Строчная константа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Символьная константа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Константы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Переменные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Константное выражение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lastRenderedPageBreak/>
        <w:t>42. Один символ, заключенный в одинарные кавычки это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Строчная константа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&lt;+&gt;Символьная константа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Константы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Константное выражение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Переменные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43. Переменная является внешней, если она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нет верного ответа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отражает постоянство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возвращает символ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описана внутри некоторой функции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&lt;+&gt;описана вне какой бы то ни было функции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44. Строка – это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&lt;+&gt;это последовательность символов, заключенная в двойные кавычки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выражение, после которого стоит точка с запятой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это символ, заключенный  в  одиночные кавычки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константа, состоящая из последовательности цифр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это последовательность символов, заключенная в одинарные кавычки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45. Восьмеричная целая константа – это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константа, состоящая из последовательности цифр, если она начинается с 2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константа, состоящая из последовательности цифр, если она начинается с 10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константа, состоящая из последовательности цифр, если она начинается с 1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константа, состоящая из последовательности цифр, если она начинается с 01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&lt;+&gt;константа, состоящая из последовательности цифр, если она начинается с 0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46. Из каких элементов состоит вещественная константа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lastRenderedPageBreak/>
        <w:t xml:space="preserve">из целой части, буквы </w:t>
      </w:r>
      <w:r>
        <w:t>e</w:t>
      </w:r>
      <w:r w:rsidRPr="005B2005">
        <w:rPr>
          <w:lang w:val="ru-RU"/>
        </w:rPr>
        <w:t xml:space="preserve"> (маленькая) или </w:t>
      </w:r>
      <w:r>
        <w:t>E</w:t>
      </w:r>
      <w:r w:rsidRPr="005B2005">
        <w:rPr>
          <w:lang w:val="ru-RU"/>
        </w:rPr>
        <w:t xml:space="preserve"> (большая) и целой экспоненты с необязательным знаком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из дробной части, десятичной точки, буквы </w:t>
      </w:r>
      <w:r>
        <w:t>e</w:t>
      </w:r>
      <w:r w:rsidRPr="005B2005">
        <w:rPr>
          <w:lang w:val="ru-RU"/>
        </w:rPr>
        <w:t xml:space="preserve"> (маленькая) или </w:t>
      </w:r>
      <w:r>
        <w:t>E</w:t>
      </w:r>
      <w:r w:rsidRPr="005B2005">
        <w:rPr>
          <w:lang w:val="ru-RU"/>
        </w:rPr>
        <w:t xml:space="preserve"> (большая) и целой экспоненты с обязательным знаком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&lt;+&gt;из целой части, десятичной точки, дробной части, буквы </w:t>
      </w:r>
      <w:r>
        <w:t>e</w:t>
      </w:r>
      <w:r w:rsidRPr="005B2005">
        <w:rPr>
          <w:lang w:val="ru-RU"/>
        </w:rPr>
        <w:t xml:space="preserve"> (маленькая) или </w:t>
      </w:r>
      <w:r>
        <w:t>E</w:t>
      </w:r>
      <w:r w:rsidRPr="005B2005">
        <w:rPr>
          <w:lang w:val="ru-RU"/>
        </w:rPr>
        <w:t xml:space="preserve"> (большая) и целой экспоненты с необязательным знаком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из целой части, десятичной  точки и дробной части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из целой части, буквы </w:t>
      </w:r>
      <w:r>
        <w:t>e</w:t>
      </w:r>
      <w:r w:rsidRPr="005B2005">
        <w:rPr>
          <w:lang w:val="ru-RU"/>
        </w:rPr>
        <w:t xml:space="preserve"> (маленькая) или </w:t>
      </w:r>
      <w:r>
        <w:t>E</w:t>
      </w:r>
      <w:r w:rsidRPr="005B2005">
        <w:rPr>
          <w:lang w:val="ru-RU"/>
        </w:rPr>
        <w:t xml:space="preserve"> (большая) и целой экспоненты с обязательным знаком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47. Внешние переменные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существуют и сохраняют свои значения после выполнения части программы и могут использоваться для связи между процедурами, в том числе и между независимо скомпилированными процедурами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существуют после выполнения части программы и могут использоваться для связи между процедурами, в том числе и между независимо скомпилированными процедурами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побитовый сдвиг левого операнда на количество разрядов, соответствующее значению правого операнда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&lt;+&gt;существуют и сохраняют свои значения в течение выполнения всей программы и могут использоваться для связи между функциями, в том числе и между независимо скомпилированными функциями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ряд операций в зависимости от своих операндов вызывать преобразование значения операнда из одного типа в другой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48. Какая константа считается длинной?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&lt;+&gt;Десятичная, восьмеричная или шестнадцатеричная константа, за которой непосредственно стоит латинская буква «эль»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Шестнадцатеричная константа за которой непосредственной стоит латинская буква «эль»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Восьмеричная константа за которой непосредственной стоит латинская буква «эль»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Десятичная константа за которой непосредственной стоит латинская буква «эль»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Двоичная константа за которой непосредственной стоит латинская буква «эль»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lastRenderedPageBreak/>
        <w:t>49. Каков будет результат выполнения следующего кода, а именно: вводится \"12-3\" то, что будет в переменной х</w:t>
      </w:r>
      <w:r w:rsidR="005B2005">
        <w:rPr>
          <w:lang w:val="ru-RU"/>
        </w:rPr>
        <w:t xml:space="preserve">: </w:t>
      </w:r>
      <w:r>
        <w:t>double</w:t>
      </w:r>
      <w:r w:rsidRPr="005B2005">
        <w:rPr>
          <w:lang w:val="ru-RU"/>
        </w:rPr>
        <w:t xml:space="preserve"> </w:t>
      </w:r>
      <w:r>
        <w:t>x</w:t>
      </w:r>
      <w:r w:rsidRPr="005B2005">
        <w:rPr>
          <w:lang w:val="ru-RU"/>
        </w:rPr>
        <w:t xml:space="preserve">; </w:t>
      </w:r>
      <w:r>
        <w:t>cin</w:t>
      </w:r>
      <w:r w:rsidRPr="005B2005">
        <w:rPr>
          <w:lang w:val="ru-RU"/>
        </w:rPr>
        <w:t xml:space="preserve">&gt;&gt;х; </w:t>
      </w:r>
      <w:r>
        <w:t>cout</w:t>
      </w:r>
      <w:r w:rsidRPr="005B2005">
        <w:rPr>
          <w:lang w:val="ru-RU"/>
        </w:rPr>
        <w:t>&lt;&lt;х;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3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15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&lt;+&gt;12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9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50. Каков будет результат выполнения следующего кода: 16&gt;&gt; 2;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8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&lt;+&gt;4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32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2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0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51. Каков будет результат выполнения следующего кода:</w:t>
      </w:r>
    </w:p>
    <w:p w:rsidR="00F82ED3" w:rsidRDefault="00C128F0">
      <w:r>
        <w:t>&lt;img src='images/image4.png'&gt;</w:t>
      </w:r>
    </w:p>
    <w:p w:rsidR="00F82ED3" w:rsidRDefault="00C128F0">
      <w:r>
        <w:rPr>
          <w:noProof/>
        </w:rPr>
        <w:drawing>
          <wp:inline distT="0" distB="0" distL="0" distR="0">
            <wp:extent cx="3225800" cy="92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222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123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&lt;+&gt;333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000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444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52. Каков будет результат выполнения следующего кода:</w:t>
      </w:r>
    </w:p>
    <w:p w:rsidR="00F82ED3" w:rsidRDefault="00C128F0">
      <w:r>
        <w:t>&lt;img src='images/image5.png'&gt;</w:t>
      </w:r>
    </w:p>
    <w:p w:rsidR="00F82ED3" w:rsidRDefault="00C128F0">
      <w:r>
        <w:rPr>
          <w:noProof/>
        </w:rPr>
        <w:lastRenderedPageBreak/>
        <w:drawing>
          <wp:inline distT="0" distB="0" distL="0" distR="0">
            <wp:extent cx="2413000" cy="96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75 84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75 0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0 0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75 9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&lt;+&gt;84 75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53. Выберите правильный вариант программы С++:</w:t>
      </w:r>
    </w:p>
    <w:p w:rsidR="00F82ED3" w:rsidRDefault="00C128F0">
      <w:r>
        <w:t>int return{} (main 1;)</w:t>
      </w:r>
    </w:p>
    <w:p w:rsidR="00F82ED3" w:rsidRDefault="00C128F0">
      <w:r>
        <w:t>return() {int main;}</w:t>
      </w:r>
    </w:p>
    <w:p w:rsidR="00F82ED3" w:rsidRDefault="00C128F0">
      <w:r>
        <w:t>int return() {main 1;}</w:t>
      </w:r>
    </w:p>
    <w:p w:rsidR="00F82ED3" w:rsidRDefault="00C128F0">
      <w:r>
        <w:t>&lt;+&gt;int main() {return 1;}</w:t>
      </w:r>
    </w:p>
    <w:p w:rsidR="00F82ED3" w:rsidRPr="005B2005" w:rsidRDefault="00C128F0">
      <w:pPr>
        <w:rPr>
          <w:lang w:val="ru-RU"/>
        </w:rPr>
      </w:pPr>
      <w:r>
        <w:t>int</w:t>
      </w:r>
      <w:r w:rsidRPr="005B2005">
        <w:rPr>
          <w:lang w:val="ru-RU"/>
        </w:rPr>
        <w:t xml:space="preserve"> </w:t>
      </w:r>
      <w:r>
        <w:t>main</w:t>
      </w:r>
      <w:r w:rsidRPr="005B2005">
        <w:rPr>
          <w:lang w:val="ru-RU"/>
        </w:rPr>
        <w:t>{} (</w:t>
      </w:r>
      <w:r>
        <w:t>return</w:t>
      </w:r>
      <w:r w:rsidRPr="005B2005">
        <w:rPr>
          <w:lang w:val="ru-RU"/>
        </w:rPr>
        <w:t xml:space="preserve"> 1;)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54. Какой символ в языке </w:t>
      </w:r>
      <w:r>
        <w:rPr>
          <w:b/>
        </w:rPr>
        <w:t>C</w:t>
      </w:r>
      <w:r w:rsidRPr="005B2005">
        <w:rPr>
          <w:b/>
          <w:lang w:val="ru-RU"/>
        </w:rPr>
        <w:t>++ завершает строку?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любой, заключенный в “”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правильного ответа нет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любой символ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ненулевой символ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&lt;+&gt;нулевой символ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55. В функциях ввода/вывода переход на новую строку осуществляется при помощи: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&lt;+&gt;\\</w:t>
      </w:r>
      <w:r>
        <w:t>n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\\</w:t>
      </w:r>
      <w:r>
        <w:t>t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\\</w:t>
      </w:r>
      <w:r>
        <w:t>f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\\</w:t>
      </w:r>
      <w:r>
        <w:t>i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lastRenderedPageBreak/>
        <w:t>\\</w:t>
      </w:r>
      <w:r>
        <w:t>e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56. Сложение чисел типа </w:t>
      </w:r>
      <w:r>
        <w:rPr>
          <w:b/>
        </w:rPr>
        <w:t>short</w:t>
      </w:r>
      <w:r w:rsidRPr="005B2005">
        <w:rPr>
          <w:b/>
          <w:lang w:val="ru-RU"/>
        </w:rPr>
        <w:t xml:space="preserve"> и </w:t>
      </w:r>
      <w:r>
        <w:rPr>
          <w:b/>
        </w:rPr>
        <w:t>long</w:t>
      </w:r>
      <w:r w:rsidRPr="005B2005">
        <w:rPr>
          <w:b/>
          <w:lang w:val="ru-RU"/>
        </w:rPr>
        <w:t xml:space="preserve"> в результате дает число типа</w:t>
      </w:r>
    </w:p>
    <w:p w:rsidR="00F82ED3" w:rsidRPr="005B2005" w:rsidRDefault="00C128F0">
      <w:pPr>
        <w:rPr>
          <w:lang w:val="ru-RU"/>
        </w:rPr>
      </w:pPr>
      <w:r>
        <w:t>double</w:t>
      </w:r>
    </w:p>
    <w:p w:rsidR="00F82ED3" w:rsidRPr="005B2005" w:rsidRDefault="00C128F0">
      <w:pPr>
        <w:rPr>
          <w:lang w:val="ru-RU"/>
        </w:rPr>
      </w:pPr>
      <w:r>
        <w:t>int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</w:t>
      </w:r>
      <w:r>
        <w:t>long</w:t>
      </w:r>
    </w:p>
    <w:p w:rsidR="00F82ED3" w:rsidRPr="005B2005" w:rsidRDefault="00C128F0">
      <w:pPr>
        <w:rPr>
          <w:lang w:val="ru-RU"/>
        </w:rPr>
      </w:pPr>
      <w:r>
        <w:t>float</w:t>
      </w:r>
    </w:p>
    <w:p w:rsidR="00F82ED3" w:rsidRPr="005B2005" w:rsidRDefault="00C128F0">
      <w:pPr>
        <w:rPr>
          <w:lang w:val="ru-RU"/>
        </w:rPr>
      </w:pPr>
      <w:r>
        <w:t>short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57. Операция сравнения «не равно», выражается символом: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++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&lt;&gt;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&lt;+&gt;!=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==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+=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58. Логическая операция И, выражается символом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&lt;+&gt;&amp;&amp;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&amp;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|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!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||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59. Логическая операция ИЛИ, выражается символом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&amp;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!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&amp;&amp;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!=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&lt;+&gt;||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60. Логическая операция НЕ, выражается символом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lastRenderedPageBreak/>
        <w:t>&lt;+&gt;!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||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!=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&amp;&amp;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&amp;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61. Битовая операция И, выражается символом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!=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&amp;&amp;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!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&lt;+&gt;&amp;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||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62. Битовая операция ИЛИ, выражается символом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!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&amp;&amp;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&lt;+&gt;|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!=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||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63. Побитовая операция над целыми числами, сдвиг влево, выражается символом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&gt;&gt;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&amp;^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&lt;+&gt;&lt;&lt;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^^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&amp;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64. Побитовая операция над целыми числами, сдвиг вправо, выражается символом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&lt;+&gt;&gt;&gt;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lastRenderedPageBreak/>
        <w:t>^^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&lt;&lt;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^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&amp;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65. Какого типа должно быть выражение, управляющее конструкцией </w:t>
      </w:r>
      <w:r>
        <w:rPr>
          <w:b/>
        </w:rPr>
        <w:t>switch</w:t>
      </w:r>
      <w:r w:rsidRPr="005B2005">
        <w:rPr>
          <w:b/>
          <w:lang w:val="ru-RU"/>
        </w:rPr>
        <w:t>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символьного, или строкового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логического или вещественного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целочисленного или с плавающей точкой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 плавающей точкой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&lt;+&gt;целочисленного, символьного или логического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66. Выберете правильное написание оператора </w:t>
      </w:r>
      <w:r>
        <w:rPr>
          <w:b/>
        </w:rPr>
        <w:t>if</w:t>
      </w:r>
    </w:p>
    <w:p w:rsidR="00F82ED3" w:rsidRPr="005B2005" w:rsidRDefault="00C128F0">
      <w:pPr>
        <w:rPr>
          <w:lang w:val="ru-RU"/>
        </w:rPr>
      </w:pPr>
      <w:r>
        <w:t>if</w:t>
      </w:r>
      <w:r w:rsidRPr="005B2005">
        <w:rPr>
          <w:lang w:val="ru-RU"/>
        </w:rPr>
        <w:t xml:space="preserve"> (условие); оператор1 </w:t>
      </w:r>
      <w:r>
        <w:t>else</w:t>
      </w:r>
      <w:r w:rsidRPr="005B2005">
        <w:rPr>
          <w:lang w:val="ru-RU"/>
        </w:rPr>
        <w:t xml:space="preserve"> оператор2;</w:t>
      </w:r>
    </w:p>
    <w:p w:rsidR="00F82ED3" w:rsidRPr="005B2005" w:rsidRDefault="00C128F0">
      <w:pPr>
        <w:rPr>
          <w:lang w:val="ru-RU"/>
        </w:rPr>
      </w:pPr>
      <w:r>
        <w:t>If</w:t>
      </w:r>
      <w:r w:rsidRPr="005B2005">
        <w:rPr>
          <w:lang w:val="ru-RU"/>
        </w:rPr>
        <w:t xml:space="preserve"> (условие) оператор1 </w:t>
      </w:r>
      <w:r>
        <w:t>else</w:t>
      </w:r>
      <w:r w:rsidRPr="005B2005">
        <w:rPr>
          <w:lang w:val="ru-RU"/>
        </w:rPr>
        <w:t xml:space="preserve"> оператор2;</w:t>
      </w:r>
    </w:p>
    <w:p w:rsidR="00F82ED3" w:rsidRPr="005B2005" w:rsidRDefault="00C128F0">
      <w:pPr>
        <w:rPr>
          <w:lang w:val="ru-RU"/>
        </w:rPr>
      </w:pPr>
      <w:r>
        <w:t>if</w:t>
      </w:r>
      <w:r w:rsidRPr="005B2005">
        <w:rPr>
          <w:lang w:val="ru-RU"/>
        </w:rPr>
        <w:t xml:space="preserve"> (условие) оператор1; </w:t>
      </w:r>
      <w:r>
        <w:t>else</w:t>
      </w:r>
      <w:r w:rsidRPr="005B2005">
        <w:rPr>
          <w:lang w:val="ru-RU"/>
        </w:rPr>
        <w:t>; оператор2;</w:t>
      </w:r>
    </w:p>
    <w:p w:rsidR="00F82ED3" w:rsidRPr="005B2005" w:rsidRDefault="00C128F0">
      <w:pPr>
        <w:rPr>
          <w:lang w:val="ru-RU"/>
        </w:rPr>
      </w:pPr>
      <w:r>
        <w:t>if</w:t>
      </w:r>
      <w:r w:rsidRPr="005B2005">
        <w:rPr>
          <w:lang w:val="ru-RU"/>
        </w:rPr>
        <w:t xml:space="preserve"> (условие); оператор1; </w:t>
      </w:r>
      <w:r>
        <w:t>else</w:t>
      </w:r>
      <w:r w:rsidRPr="005B2005">
        <w:rPr>
          <w:lang w:val="ru-RU"/>
        </w:rPr>
        <w:t xml:space="preserve"> оператор2;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</w:t>
      </w:r>
      <w:r>
        <w:t>if</w:t>
      </w:r>
      <w:r w:rsidRPr="005B2005">
        <w:rPr>
          <w:lang w:val="ru-RU"/>
        </w:rPr>
        <w:t xml:space="preserve"> (условие) оператор1; </w:t>
      </w:r>
      <w:r>
        <w:t>else</w:t>
      </w:r>
      <w:r w:rsidRPr="005B2005">
        <w:rPr>
          <w:lang w:val="ru-RU"/>
        </w:rPr>
        <w:t xml:space="preserve"> оператор2;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67. До каких пор будет повторяться тело цикла?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&lt;+&gt;пока условие цикла истинно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пока не будет нажата клавиша </w:t>
      </w:r>
      <w:r>
        <w:t>Enter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указанное количество раз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пока не будет нажата клавиша </w:t>
      </w:r>
      <w:r>
        <w:t>Esc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пока не будет нажата клавиша пробела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68. Укажите правильную форму оператора цикла </w:t>
      </w:r>
      <w:r>
        <w:rPr>
          <w:b/>
        </w:rPr>
        <w:t>while</w:t>
      </w:r>
    </w:p>
    <w:p w:rsidR="00F82ED3" w:rsidRPr="005B2005" w:rsidRDefault="00C128F0">
      <w:pPr>
        <w:rPr>
          <w:lang w:val="ru-RU"/>
        </w:rPr>
      </w:pPr>
      <w:r>
        <w:t>while</w:t>
      </w:r>
      <w:r w:rsidRPr="005B2005">
        <w:rPr>
          <w:lang w:val="ru-RU"/>
        </w:rPr>
        <w:t xml:space="preserve"> (условие): оператор;</w:t>
      </w:r>
    </w:p>
    <w:p w:rsidR="00F82ED3" w:rsidRPr="005B2005" w:rsidRDefault="00C128F0">
      <w:pPr>
        <w:rPr>
          <w:lang w:val="ru-RU"/>
        </w:rPr>
      </w:pPr>
      <w:r>
        <w:t>while</w:t>
      </w:r>
      <w:r w:rsidRPr="005B2005">
        <w:rPr>
          <w:lang w:val="ru-RU"/>
        </w:rPr>
        <w:t>: (условие); оператор;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</w:t>
      </w:r>
      <w:r>
        <w:t>While</w:t>
      </w:r>
      <w:r w:rsidRPr="005B2005">
        <w:rPr>
          <w:lang w:val="ru-RU"/>
        </w:rPr>
        <w:t xml:space="preserve"> (условие) оператор;</w:t>
      </w:r>
    </w:p>
    <w:p w:rsidR="00F82ED3" w:rsidRPr="005B2005" w:rsidRDefault="00C128F0">
      <w:pPr>
        <w:rPr>
          <w:lang w:val="ru-RU"/>
        </w:rPr>
      </w:pPr>
      <w:r>
        <w:lastRenderedPageBreak/>
        <w:t>while</w:t>
      </w:r>
      <w:r w:rsidRPr="005B2005">
        <w:rPr>
          <w:lang w:val="ru-RU"/>
        </w:rPr>
        <w:t xml:space="preserve"> (условие); оператор;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</w:t>
      </w:r>
      <w:r>
        <w:t>while</w:t>
      </w:r>
      <w:r w:rsidRPr="005B2005">
        <w:rPr>
          <w:lang w:val="ru-RU"/>
        </w:rPr>
        <w:t xml:space="preserve"> (условие) оператор;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69. Укажите форму оператора цикла </w:t>
      </w:r>
      <w:r>
        <w:rPr>
          <w:b/>
        </w:rPr>
        <w:t>do</w:t>
      </w:r>
      <w:r w:rsidRPr="005B2005">
        <w:rPr>
          <w:b/>
          <w:lang w:val="ru-RU"/>
        </w:rPr>
        <w:t xml:space="preserve"> </w:t>
      </w:r>
      <w:r>
        <w:rPr>
          <w:b/>
        </w:rPr>
        <w:t>while</w:t>
      </w:r>
    </w:p>
    <w:p w:rsidR="00F82ED3" w:rsidRPr="005B2005" w:rsidRDefault="00C128F0">
      <w:pPr>
        <w:rPr>
          <w:lang w:val="ru-RU"/>
        </w:rPr>
      </w:pPr>
      <w:r>
        <w:t>Do</w:t>
      </w:r>
      <w:r w:rsidRPr="005B2005">
        <w:rPr>
          <w:lang w:val="ru-RU"/>
        </w:rPr>
        <w:t xml:space="preserve"> {операторы} </w:t>
      </w:r>
      <w:r>
        <w:t>While</w:t>
      </w:r>
      <w:r w:rsidRPr="005B2005">
        <w:rPr>
          <w:lang w:val="ru-RU"/>
        </w:rPr>
        <w:t xml:space="preserve"> (условие);</w:t>
      </w:r>
    </w:p>
    <w:p w:rsidR="00F82ED3" w:rsidRPr="005B2005" w:rsidRDefault="00C128F0">
      <w:pPr>
        <w:rPr>
          <w:lang w:val="ru-RU"/>
        </w:rPr>
      </w:pPr>
      <w:r>
        <w:t>Do</w:t>
      </w:r>
      <w:r w:rsidRPr="005B2005">
        <w:rPr>
          <w:lang w:val="ru-RU"/>
        </w:rPr>
        <w:t xml:space="preserve"> {операторы} </w:t>
      </w:r>
      <w:r>
        <w:t>while</w:t>
      </w:r>
      <w:r w:rsidRPr="005B2005">
        <w:rPr>
          <w:lang w:val="ru-RU"/>
        </w:rPr>
        <w:t xml:space="preserve"> (условие);</w:t>
      </w:r>
    </w:p>
    <w:p w:rsidR="00F82ED3" w:rsidRPr="005B2005" w:rsidRDefault="00C128F0">
      <w:pPr>
        <w:rPr>
          <w:lang w:val="ru-RU"/>
        </w:rPr>
      </w:pPr>
      <w:r>
        <w:t>do</w:t>
      </w:r>
      <w:r w:rsidRPr="005B2005">
        <w:rPr>
          <w:lang w:val="ru-RU"/>
        </w:rPr>
        <w:t xml:space="preserve"> {операторы}: </w:t>
      </w:r>
      <w:r>
        <w:t>while</w:t>
      </w:r>
      <w:r w:rsidRPr="005B2005">
        <w:rPr>
          <w:lang w:val="ru-RU"/>
        </w:rPr>
        <w:t xml:space="preserve"> (условие);</w:t>
      </w:r>
    </w:p>
    <w:p w:rsidR="00F82ED3" w:rsidRPr="005B2005" w:rsidRDefault="00C128F0">
      <w:pPr>
        <w:rPr>
          <w:lang w:val="ru-RU"/>
        </w:rPr>
      </w:pPr>
      <w:r>
        <w:t>do</w:t>
      </w:r>
      <w:r w:rsidRPr="005B2005">
        <w:rPr>
          <w:lang w:val="ru-RU"/>
        </w:rPr>
        <w:t xml:space="preserve"> {операторы}; </w:t>
      </w:r>
      <w:r>
        <w:t>while</w:t>
      </w:r>
      <w:r w:rsidRPr="005B2005">
        <w:rPr>
          <w:lang w:val="ru-RU"/>
        </w:rPr>
        <w:t xml:space="preserve"> (условие);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</w:t>
      </w:r>
      <w:r>
        <w:t>do</w:t>
      </w:r>
      <w:r w:rsidRPr="005B2005">
        <w:rPr>
          <w:lang w:val="ru-RU"/>
        </w:rPr>
        <w:t xml:space="preserve"> {операторы} </w:t>
      </w:r>
      <w:r>
        <w:t>while</w:t>
      </w:r>
      <w:r w:rsidRPr="005B2005">
        <w:rPr>
          <w:lang w:val="ru-RU"/>
        </w:rPr>
        <w:t xml:space="preserve"> (условие);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70. Можно ли в операторах </w:t>
      </w:r>
      <w:r>
        <w:rPr>
          <w:b/>
        </w:rPr>
        <w:t>while</w:t>
      </w:r>
      <w:r w:rsidRPr="005B2005">
        <w:rPr>
          <w:b/>
          <w:lang w:val="ru-RU"/>
        </w:rPr>
        <w:t xml:space="preserve"> и </w:t>
      </w:r>
      <w:r>
        <w:rPr>
          <w:b/>
        </w:rPr>
        <w:t>do</w:t>
      </w:r>
      <w:r w:rsidRPr="005B2005">
        <w:rPr>
          <w:b/>
          <w:lang w:val="ru-RU"/>
        </w:rPr>
        <w:t xml:space="preserve"> использовать операторы </w:t>
      </w:r>
      <w:r>
        <w:rPr>
          <w:b/>
        </w:rPr>
        <w:t>break</w:t>
      </w:r>
      <w:r w:rsidRPr="005B2005">
        <w:rPr>
          <w:b/>
          <w:lang w:val="ru-RU"/>
        </w:rPr>
        <w:t xml:space="preserve"> и </w:t>
      </w:r>
      <w:r>
        <w:rPr>
          <w:b/>
        </w:rPr>
        <w:t>continue</w:t>
      </w:r>
      <w:r w:rsidRPr="005B2005">
        <w:rPr>
          <w:b/>
          <w:lang w:val="ru-RU"/>
        </w:rPr>
        <w:t>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Да, если переменные типа </w:t>
      </w:r>
      <w:r>
        <w:t>double</w:t>
      </w:r>
      <w:r w:rsidRPr="005B2005">
        <w:rPr>
          <w:lang w:val="ru-RU"/>
        </w:rPr>
        <w:t xml:space="preserve"> и </w:t>
      </w:r>
      <w:r>
        <w:t>float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Нет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&lt;+&gt;Да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Да, если переменные типа </w:t>
      </w:r>
      <w:r>
        <w:t>int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Да, если переменные типа </w:t>
      </w:r>
      <w:r>
        <w:t>char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71. Какие операторы существуют в С++?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&lt;+&gt;Все варианты верны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Операторы-выражения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Операторы управления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Операторы цикла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Условные операторы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72. Из каких элементов состоит оператор цикла?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из названия типа и условия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из заголовка цикла и условия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из названия типа и объявляемого имени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из условия и тела цикла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&lt;+&gt;из заголовка цикла и тела цикла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lastRenderedPageBreak/>
        <w:t xml:space="preserve">73. Оператор </w:t>
      </w:r>
      <w:r>
        <w:rPr>
          <w:b/>
        </w:rPr>
        <w:t>switch</w:t>
      </w:r>
      <w:r w:rsidRPr="005B2005">
        <w:rPr>
          <w:b/>
          <w:lang w:val="ru-RU"/>
        </w:rPr>
        <w:t xml:space="preserve"> (переключатель), вызывает …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Повтор до тех пор, пока значение выражения остается равным нулю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Повтор до тех пор, пока значение выражения остается отличным от нуля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&lt;+&gt;Передачу управления к одному из нескольких операторов, в зависимости от значения выражения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Передачу управления к нескольким операторам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Передачу управления к нескольким операторам, в зависимости от значения выражения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74. Что означает запись “\</w:t>
      </w:r>
      <w:r>
        <w:rPr>
          <w:b/>
        </w:rPr>
        <w:t>b</w:t>
      </w:r>
      <w:r w:rsidRPr="005B2005">
        <w:rPr>
          <w:b/>
          <w:lang w:val="ru-RU"/>
        </w:rPr>
        <w:t>” при выводе строки?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новая строка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вопросительный знак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&lt;+&gt;возврат на одну позицию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двойная кавычка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звуковой сигнал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75. В языке С++ оператор сложения обозначается следующим образом: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: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+=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=+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&lt;+&gt;+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76. Оператор перехода имеет вид …</w:t>
      </w:r>
    </w:p>
    <w:p w:rsidR="00F82ED3" w:rsidRPr="005B2005" w:rsidRDefault="00C128F0">
      <w:pPr>
        <w:rPr>
          <w:lang w:val="ru-RU"/>
        </w:rPr>
      </w:pPr>
      <w:r>
        <w:t>Go</w:t>
      </w:r>
      <w:r w:rsidRPr="005B2005">
        <w:rPr>
          <w:lang w:val="ru-RU"/>
        </w:rPr>
        <w:t xml:space="preserve"> </w:t>
      </w:r>
      <w:r>
        <w:t>To</w:t>
      </w:r>
      <w:r w:rsidRPr="005B2005">
        <w:rPr>
          <w:lang w:val="ru-RU"/>
        </w:rPr>
        <w:t xml:space="preserve"> метка;</w:t>
      </w:r>
    </w:p>
    <w:p w:rsidR="00F82ED3" w:rsidRDefault="00C128F0">
      <w:r>
        <w:t>&lt;+&gt;goto метка;</w:t>
      </w:r>
    </w:p>
    <w:p w:rsidR="00F82ED3" w:rsidRDefault="00C128F0">
      <w:r>
        <w:t>Go to метка;</w:t>
      </w:r>
    </w:p>
    <w:p w:rsidR="00F82ED3" w:rsidRDefault="00C128F0">
      <w:r>
        <w:t>Goto метка;</w:t>
      </w:r>
    </w:p>
    <w:p w:rsidR="00F82ED3" w:rsidRDefault="00C128F0">
      <w:r>
        <w:t>go to метка;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lastRenderedPageBreak/>
        <w:t xml:space="preserve">77. Куда оператор </w:t>
      </w:r>
      <w:r>
        <w:rPr>
          <w:b/>
        </w:rPr>
        <w:t>return</w:t>
      </w:r>
      <w:r w:rsidRPr="005B2005">
        <w:rPr>
          <w:b/>
          <w:lang w:val="ru-RU"/>
        </w:rPr>
        <w:t xml:space="preserve"> возвращает управление после завершения выполнения функции?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в начало цикла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в начало программы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в конец программы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в любое место программы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&lt;+&gt;в ту точку, откуда она была вызвана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78. С помощью какого оператора можно изменить последовательность выполнения операторов в программе?</w:t>
      </w:r>
    </w:p>
    <w:p w:rsidR="00F82ED3" w:rsidRPr="005B2005" w:rsidRDefault="00C128F0">
      <w:pPr>
        <w:rPr>
          <w:lang w:val="ru-RU"/>
        </w:rPr>
      </w:pPr>
      <w:r>
        <w:t>return</w:t>
      </w:r>
    </w:p>
    <w:p w:rsidR="00F82ED3" w:rsidRPr="005B2005" w:rsidRDefault="00C128F0">
      <w:pPr>
        <w:rPr>
          <w:lang w:val="ru-RU"/>
        </w:rPr>
      </w:pPr>
      <w:r>
        <w:t>case</w:t>
      </w:r>
    </w:p>
    <w:p w:rsidR="00F82ED3" w:rsidRPr="005B2005" w:rsidRDefault="00C128F0">
      <w:pPr>
        <w:rPr>
          <w:lang w:val="ru-RU"/>
        </w:rPr>
      </w:pPr>
      <w:r>
        <w:t>while</w:t>
      </w:r>
    </w:p>
    <w:p w:rsidR="00F82ED3" w:rsidRPr="005B2005" w:rsidRDefault="00C128F0">
      <w:pPr>
        <w:rPr>
          <w:lang w:val="ru-RU"/>
        </w:rPr>
      </w:pPr>
      <w:r>
        <w:t>for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</w:t>
      </w:r>
      <w:r>
        <w:t>goto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79. К чему приводит операция декремента «--» 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 побитовому сдвигу левого операнда на количество разрядов, соответствующее значению правого операнда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 увеличению своего операнда на 1 значение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 уменьшению своего операнда на 2 значения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&lt;+&gt;К уменьшению своего операнда на 1 значение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К унарной операции, при которой знак числа не изменяется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80. Операция сравнения не равно, выражается символом: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=!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&lt;=&gt;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&lt;+&gt;!=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&gt;=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=&lt;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lastRenderedPageBreak/>
        <w:t>81. Выражения – это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&lt;+&gt;переменные, функции и константы, называемые операндами, объединенные знаками операций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это графическое обозначение ячейки программы, в которой хранятся данные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переменные, функции и константы, называемые операндами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символическое обозначение величин, имен функций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это символическое обозначение ячейки оперативной памяти программы, в которой хранятся данные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82. Сколько точек выхода может иметь функция в языке </w:t>
      </w:r>
      <w:r>
        <w:rPr>
          <w:b/>
        </w:rPr>
        <w:t>C</w:t>
      </w:r>
      <w:r w:rsidRPr="005B2005">
        <w:rPr>
          <w:b/>
          <w:lang w:val="ru-RU"/>
        </w:rPr>
        <w:t>++?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Одну (только оператор </w:t>
      </w:r>
      <w:r>
        <w:t>return</w:t>
      </w:r>
      <w:r w:rsidRPr="005B2005">
        <w:rPr>
          <w:lang w:val="ru-RU"/>
        </w:rPr>
        <w:t>)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Одну (только оператор </w:t>
      </w:r>
      <w:r>
        <w:t>break</w:t>
      </w:r>
      <w:r w:rsidRPr="005B2005">
        <w:rPr>
          <w:lang w:val="ru-RU"/>
        </w:rPr>
        <w:t>)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Одну (только завершающая скобка)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&lt;+&gt;Количество определяется пользователем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Две (оператор </w:t>
      </w:r>
      <w:r>
        <w:t>return</w:t>
      </w:r>
      <w:r w:rsidRPr="005B2005">
        <w:rPr>
          <w:lang w:val="ru-RU"/>
        </w:rPr>
        <w:t xml:space="preserve"> и оператор </w:t>
      </w:r>
      <w:r>
        <w:t>break</w:t>
      </w:r>
      <w:r w:rsidRPr="005B2005">
        <w:rPr>
          <w:lang w:val="ru-RU"/>
        </w:rPr>
        <w:t>)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83. Может ли функция в языке </w:t>
      </w:r>
      <w:r>
        <w:rPr>
          <w:b/>
        </w:rPr>
        <w:t>C</w:t>
      </w:r>
      <w:r w:rsidRPr="005B2005">
        <w:rPr>
          <w:b/>
          <w:lang w:val="ru-RU"/>
        </w:rPr>
        <w:t>++ вызываться не из главной функции?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Может только в стандарте </w:t>
      </w:r>
      <w:r>
        <w:t>ANSI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Может после соответствующих настроек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Не может ни в каких стандартах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Может только в стандарте </w:t>
      </w:r>
      <w:r>
        <w:t>K</w:t>
      </w:r>
      <w:r w:rsidRPr="005B2005">
        <w:rPr>
          <w:lang w:val="ru-RU"/>
        </w:rPr>
        <w:t>&amp;</w:t>
      </w:r>
      <w:r>
        <w:t>R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&lt;+&gt;Может во всех стандартах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84. Может ли прототип функции в языке </w:t>
      </w:r>
      <w:r>
        <w:rPr>
          <w:b/>
        </w:rPr>
        <w:t>C</w:t>
      </w:r>
      <w:r w:rsidRPr="005B2005">
        <w:rPr>
          <w:b/>
          <w:lang w:val="ru-RU"/>
        </w:rPr>
        <w:t>++ описываться в теле другой функции?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Может во всех стандартах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Может после соответствующих настроек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Может только в стандарте </w:t>
      </w:r>
      <w:r>
        <w:t>K</w:t>
      </w:r>
      <w:r w:rsidRPr="005B2005">
        <w:rPr>
          <w:lang w:val="ru-RU"/>
        </w:rPr>
        <w:t>&amp;</w:t>
      </w:r>
      <w:r>
        <w:t>R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&lt;+&gt;Не может ни в каких стандартах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Может только в стандарте </w:t>
      </w:r>
      <w:r>
        <w:t>ANSI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lastRenderedPageBreak/>
        <w:t xml:space="preserve">85. Для чего используют ключевое слово </w:t>
      </w:r>
      <w:r>
        <w:rPr>
          <w:b/>
        </w:rPr>
        <w:t>extern</w:t>
      </w:r>
      <w:r w:rsidRPr="005B2005">
        <w:rPr>
          <w:b/>
          <w:lang w:val="ru-RU"/>
        </w:rPr>
        <w:t xml:space="preserve"> при декларации функции?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Для того, чтобы функция могла использовать расширенную память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&lt;+&gt;Для указания на то, что определение функции находится в другом файле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Для указания на то, что параметры функции будут помещаться в регистры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Для того, чтобы функция могла быть размещена во внешней памяти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Для указания на то, что параметры функции будут помещаться в стек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86. Как в языке </w:t>
      </w:r>
      <w:r>
        <w:rPr>
          <w:b/>
        </w:rPr>
        <w:t>C</w:t>
      </w:r>
      <w:r w:rsidRPr="005B2005">
        <w:rPr>
          <w:b/>
          <w:lang w:val="ru-RU"/>
        </w:rPr>
        <w:t>++ записывается прототип функции с переменным числом параметров?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 восклицательным знаком после последнего параметра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Точно также как и прототип обычной функции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 xml:space="preserve">С ключевым словом </w:t>
      </w:r>
      <w:r>
        <w:t>etc</w:t>
      </w:r>
      <w:r w:rsidRPr="005B2005">
        <w:rPr>
          <w:lang w:val="ru-RU"/>
        </w:rPr>
        <w:t xml:space="preserve"> после последнего параметра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&lt;+&gt;С выражением . . . после последнего параметра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С вопросительным знаком после последнего параметра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87. Как на основе инструкции </w:t>
      </w:r>
      <w:r>
        <w:rPr>
          <w:b/>
        </w:rPr>
        <w:t>for</w:t>
      </w:r>
      <w:r w:rsidRPr="005B2005">
        <w:rPr>
          <w:b/>
          <w:lang w:val="ru-RU"/>
        </w:rPr>
        <w:t xml:space="preserve"> можно создать бесконечный цикл?</w:t>
      </w:r>
    </w:p>
    <w:p w:rsidR="00F82ED3" w:rsidRDefault="00C128F0">
      <w:r>
        <w:t>for(..)</w:t>
      </w:r>
    </w:p>
    <w:p w:rsidR="00F82ED3" w:rsidRDefault="00C128F0">
      <w:r>
        <w:t>for(&gt;)</w:t>
      </w:r>
    </w:p>
    <w:p w:rsidR="00F82ED3" w:rsidRDefault="00C128F0">
      <w:r>
        <w:t>&lt;+&gt;for( ; ; )</w:t>
      </w:r>
    </w:p>
    <w:p w:rsidR="00F82ED3" w:rsidRDefault="00C128F0">
      <w:r>
        <w:t>for</w:t>
      </w:r>
    </w:p>
    <w:p w:rsidR="00F82ED3" w:rsidRDefault="00C128F0">
      <w:r>
        <w:t>for()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88. Строка программы в языке </w:t>
      </w:r>
      <w:r>
        <w:rPr>
          <w:b/>
        </w:rPr>
        <w:t>C</w:t>
      </w:r>
      <w:r w:rsidRPr="005B2005">
        <w:rPr>
          <w:b/>
          <w:lang w:val="ru-RU"/>
        </w:rPr>
        <w:t>++ является командной строкой препроцессора, если в качестве первого символа в строке программы используется символ: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@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&lt;+&gt;#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$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&amp;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lastRenderedPageBreak/>
        <w:t>89. Управляющий код (</w:t>
      </w:r>
      <w:r>
        <w:rPr>
          <w:b/>
        </w:rPr>
        <w:t>Esc</w:t>
      </w:r>
      <w:r w:rsidRPr="005B2005">
        <w:rPr>
          <w:b/>
          <w:lang w:val="ru-RU"/>
        </w:rPr>
        <w:t xml:space="preserve">-последовательность) в языке </w:t>
      </w:r>
      <w:r>
        <w:rPr>
          <w:b/>
        </w:rPr>
        <w:t>C</w:t>
      </w:r>
      <w:r w:rsidRPr="005B2005">
        <w:rPr>
          <w:b/>
          <w:lang w:val="ru-RU"/>
        </w:rPr>
        <w:t>++ начинается с символа: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#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&lt;+&gt;\\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\~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/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@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90. Многострочный комментарий в языке </w:t>
      </w:r>
      <w:r>
        <w:rPr>
          <w:b/>
        </w:rPr>
        <w:t>C</w:t>
      </w:r>
      <w:r w:rsidRPr="005B2005">
        <w:rPr>
          <w:b/>
          <w:lang w:val="ru-RU"/>
        </w:rPr>
        <w:t>++ заключается в парные ограничители: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\\\~...\~\\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//...//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*/ ...*/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/#...#/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&lt;+&gt;/* ... */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91. Назовите функцию вывода данных на монитор</w:t>
      </w:r>
    </w:p>
    <w:p w:rsidR="00F82ED3" w:rsidRPr="005B2005" w:rsidRDefault="00C128F0">
      <w:pPr>
        <w:rPr>
          <w:lang w:val="ru-RU"/>
        </w:rPr>
      </w:pPr>
      <w:r>
        <w:t>count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</w:t>
      </w:r>
      <w:r>
        <w:t>cout</w:t>
      </w:r>
    </w:p>
    <w:p w:rsidR="00F82ED3" w:rsidRPr="005B2005" w:rsidRDefault="00C128F0">
      <w:pPr>
        <w:rPr>
          <w:lang w:val="ru-RU"/>
        </w:rPr>
      </w:pPr>
      <w:r>
        <w:t>srt</w:t>
      </w:r>
    </w:p>
    <w:p w:rsidR="00F82ED3" w:rsidRPr="005B2005" w:rsidRDefault="00C128F0">
      <w:pPr>
        <w:rPr>
          <w:lang w:val="ru-RU"/>
        </w:rPr>
      </w:pPr>
      <w:r>
        <w:t>sqrt</w:t>
      </w:r>
    </w:p>
    <w:p w:rsidR="00F82ED3" w:rsidRPr="005B2005" w:rsidRDefault="00C128F0">
      <w:pPr>
        <w:rPr>
          <w:lang w:val="ru-RU"/>
        </w:rPr>
      </w:pPr>
      <w:r>
        <w:t>show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92. Какие команды обозначают начало и конец блока в языке С++?:</w:t>
      </w:r>
    </w:p>
    <w:p w:rsidR="00F82ED3" w:rsidRPr="005B2005" w:rsidRDefault="00C128F0">
      <w:pPr>
        <w:rPr>
          <w:lang w:val="ru-RU"/>
        </w:rPr>
      </w:pPr>
      <w:r>
        <w:t>start</w:t>
      </w:r>
      <w:r w:rsidRPr="005B2005">
        <w:rPr>
          <w:lang w:val="ru-RU"/>
        </w:rPr>
        <w:t xml:space="preserve">, </w:t>
      </w:r>
      <w:r>
        <w:t>finish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(, )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&lt;+&gt;{, }</w:t>
      </w:r>
    </w:p>
    <w:p w:rsidR="00F82ED3" w:rsidRPr="005B2005" w:rsidRDefault="00C128F0">
      <w:pPr>
        <w:rPr>
          <w:lang w:val="ru-RU"/>
        </w:rPr>
      </w:pPr>
      <w:r>
        <w:t>begin</w:t>
      </w:r>
      <w:r w:rsidRPr="005B2005">
        <w:rPr>
          <w:lang w:val="ru-RU"/>
        </w:rPr>
        <w:t xml:space="preserve">, </w:t>
      </w:r>
      <w:r>
        <w:t>end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&lt;, &gt;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93. Что означает эта логическая операция &amp;&amp;?: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lastRenderedPageBreak/>
        <w:t>ЕСЛИ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ИЛИ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ЕЩЁ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НЕ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94. Выберите правильный вариант условного оператора:</w:t>
      </w:r>
    </w:p>
    <w:p w:rsidR="00F82ED3" w:rsidRDefault="00C128F0">
      <w:r>
        <w:t>float</w:t>
      </w:r>
    </w:p>
    <w:p w:rsidR="00F82ED3" w:rsidRDefault="00C128F0">
      <w:r>
        <w:t>main</w:t>
      </w:r>
    </w:p>
    <w:p w:rsidR="00F82ED3" w:rsidRDefault="00C128F0">
      <w:r>
        <w:t>&lt;+&gt;if</w:t>
      </w:r>
    </w:p>
    <w:p w:rsidR="00F82ED3" w:rsidRDefault="00C128F0">
      <w:r>
        <w:t>include</w:t>
      </w:r>
    </w:p>
    <w:p w:rsidR="00F82ED3" w:rsidRDefault="00C128F0">
      <w:r>
        <w:t>integer</w:t>
      </w:r>
    </w:p>
    <w:p w:rsidR="00F82ED3" w:rsidRDefault="00C128F0">
      <w:r>
        <w:rPr>
          <w:b/>
        </w:rPr>
        <w:t>95. Диапазон байтового значения char?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от – 2147483648 до + 2147483647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от -32768 до +32767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&lt;+&gt;от -128 до +127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от 0 до 255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от 0 до 4294967295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96. Существуют только две логические константы:</w:t>
      </w:r>
    </w:p>
    <w:p w:rsidR="00F82ED3" w:rsidRDefault="00C128F0">
      <w:r>
        <w:t>And, For</w:t>
      </w:r>
    </w:p>
    <w:p w:rsidR="00F82ED3" w:rsidRDefault="00C128F0">
      <w:r>
        <w:t>Long, Double</w:t>
      </w:r>
    </w:p>
    <w:p w:rsidR="00F82ED3" w:rsidRDefault="00C128F0">
      <w:r>
        <w:t>&lt;+&gt;True, False</w:t>
      </w:r>
    </w:p>
    <w:p w:rsidR="00F82ED3" w:rsidRPr="005B2005" w:rsidRDefault="00C128F0">
      <w:pPr>
        <w:rPr>
          <w:lang w:val="ru-RU"/>
        </w:rPr>
      </w:pPr>
      <w:r>
        <w:t>If</w:t>
      </w:r>
      <w:r w:rsidRPr="005B2005">
        <w:rPr>
          <w:lang w:val="ru-RU"/>
        </w:rPr>
        <w:t xml:space="preserve">, </w:t>
      </w:r>
      <w:r>
        <w:t>Else</w:t>
      </w:r>
    </w:p>
    <w:p w:rsidR="00F82ED3" w:rsidRPr="005B2005" w:rsidRDefault="00C128F0">
      <w:pPr>
        <w:rPr>
          <w:lang w:val="ru-RU"/>
        </w:rPr>
      </w:pPr>
      <w:r>
        <w:t>Char</w:t>
      </w:r>
      <w:r w:rsidRPr="005B2005">
        <w:rPr>
          <w:lang w:val="ru-RU"/>
        </w:rPr>
        <w:t xml:space="preserve">, </w:t>
      </w:r>
      <w:r>
        <w:t>Short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97. Признаком комментария являются: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( )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” “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lastRenderedPageBreak/>
        <w:t>&lt;+&gt;//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++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’ ‘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98. Значение литерала – это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&lt;+&gt;адрес его первого байта, указатель на начало строки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адрес его байта, указатель на конец строки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адрес его первого байта, указатель на начало константы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адрес его первого байта, указатель на начало переменной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адрес его первого байта, указатель на конец строки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99. || что означает эта логическая операция?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ЕСЛИ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ИСКЛЮЧАЮЩЕЕ ИЛИ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НЕ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&lt;+&gt;ИЛИ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100. Укажите правильный способ объявления указателя на число двойной точности:</w:t>
      </w:r>
    </w:p>
    <w:p w:rsidR="00F82ED3" w:rsidRDefault="00C128F0">
      <w:r>
        <w:t>double** ptr;</w:t>
      </w:r>
    </w:p>
    <w:p w:rsidR="00F82ED3" w:rsidRDefault="00C128F0">
      <w:r>
        <w:t>&lt;+&gt;double* ptr;</w:t>
      </w:r>
    </w:p>
    <w:p w:rsidR="00F82ED3" w:rsidRDefault="00C128F0">
      <w:r>
        <w:t>double ptr;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*</w:t>
      </w:r>
      <w:r>
        <w:t>double</w:t>
      </w:r>
      <w:r w:rsidRPr="005B2005">
        <w:rPr>
          <w:lang w:val="ru-RU"/>
        </w:rPr>
        <w:t xml:space="preserve"> </w:t>
      </w:r>
      <w:r>
        <w:t>ptr</w:t>
      </w:r>
      <w:r w:rsidRPr="005B2005">
        <w:rPr>
          <w:lang w:val="ru-RU"/>
        </w:rPr>
        <w:t>;</w:t>
      </w:r>
    </w:p>
    <w:p w:rsidR="00F82ED3" w:rsidRPr="005B2005" w:rsidRDefault="00C128F0">
      <w:pPr>
        <w:rPr>
          <w:lang w:val="ru-RU"/>
        </w:rPr>
      </w:pPr>
      <w:r>
        <w:t>double</w:t>
      </w:r>
      <w:r w:rsidRPr="005B2005">
        <w:rPr>
          <w:lang w:val="ru-RU"/>
        </w:rPr>
        <w:t xml:space="preserve"> </w:t>
      </w:r>
      <w:r>
        <w:t>ptr</w:t>
      </w:r>
      <w:r w:rsidRPr="005B2005">
        <w:rPr>
          <w:lang w:val="ru-RU"/>
        </w:rPr>
        <w:t>*;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>101. Укажите верное утверждение: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Если список инициализации содержит начальных значений меньше, чем элементов массива, то оставшиеся элементы автоматически получают в качестве начальных значений последние значения из списка инициализации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Массив может хранить несколько различных типов данных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lastRenderedPageBreak/>
        <w:t>&lt;+&gt;Если список инициализации содержит начальных значений больше, чем элементов массива, то это - ошибка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Отдельный элемент массива, который передается функции и модифицируется в этой функции, будет содержать модифицированное значение после завершения выполнения вызываемой функции</w:t>
      </w:r>
    </w:p>
    <w:p w:rsidR="00F82ED3" w:rsidRPr="005B2005" w:rsidRDefault="00C128F0">
      <w:pPr>
        <w:rPr>
          <w:lang w:val="ru-RU"/>
        </w:rPr>
      </w:pPr>
      <w:r w:rsidRPr="005B2005">
        <w:rPr>
          <w:lang w:val="ru-RU"/>
        </w:rPr>
        <w:t>Индексы массива могут иметь любой тип</w:t>
      </w:r>
    </w:p>
    <w:p w:rsidR="00F82ED3" w:rsidRPr="005B2005" w:rsidRDefault="00C128F0">
      <w:pPr>
        <w:rPr>
          <w:lang w:val="ru-RU"/>
        </w:rPr>
      </w:pPr>
      <w:r w:rsidRPr="005B2005">
        <w:rPr>
          <w:b/>
          <w:lang w:val="ru-RU"/>
        </w:rPr>
        <w:t xml:space="preserve">102. Для освобождения памяти зарезервированной под динамический массив </w:t>
      </w:r>
      <w:r>
        <w:rPr>
          <w:b/>
        </w:rPr>
        <w:t>array</w:t>
      </w:r>
      <w:r w:rsidRPr="005B2005">
        <w:rPr>
          <w:b/>
          <w:lang w:val="ru-RU"/>
        </w:rPr>
        <w:t>, необходимо выполнить:</w:t>
      </w:r>
    </w:p>
    <w:p w:rsidR="00F82ED3" w:rsidRDefault="00C128F0">
      <w:r>
        <w:t>&lt;+&gt;delete [] array;</w:t>
      </w:r>
    </w:p>
    <w:p w:rsidR="00F82ED3" w:rsidRDefault="00C128F0">
      <w:r>
        <w:t>delete array [0];</w:t>
      </w:r>
    </w:p>
    <w:p w:rsidR="00F82ED3" w:rsidRDefault="00C128F0">
      <w:r>
        <w:t>delete array [];</w:t>
      </w:r>
    </w:p>
    <w:p w:rsidR="00F82ED3" w:rsidRPr="00C3534C" w:rsidRDefault="00C128F0">
      <w:pPr>
        <w:rPr>
          <w:lang w:val="ru-RU"/>
        </w:rPr>
      </w:pPr>
      <w:r>
        <w:t>delete</w:t>
      </w:r>
      <w:r w:rsidRPr="00C3534C">
        <w:rPr>
          <w:lang w:val="ru-RU"/>
        </w:rPr>
        <w:t xml:space="preserve"> [0] </w:t>
      </w:r>
      <w:r>
        <w:t>array</w:t>
      </w:r>
      <w:r w:rsidRPr="00C3534C">
        <w:rPr>
          <w:lang w:val="ru-RU"/>
        </w:rPr>
        <w:t>;</w:t>
      </w:r>
    </w:p>
    <w:p w:rsidR="00F82ED3" w:rsidRPr="00C3534C" w:rsidRDefault="00C128F0">
      <w:pPr>
        <w:rPr>
          <w:lang w:val="ru-RU"/>
        </w:rPr>
      </w:pPr>
      <w:r>
        <w:t>delete</w:t>
      </w:r>
      <w:r w:rsidRPr="00C3534C">
        <w:rPr>
          <w:lang w:val="ru-RU"/>
        </w:rPr>
        <w:t xml:space="preserve"> </w:t>
      </w:r>
      <w:r>
        <w:t>array</w:t>
      </w:r>
      <w:r w:rsidRPr="00C3534C">
        <w:rPr>
          <w:lang w:val="ru-RU"/>
        </w:rPr>
        <w:t>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103. Какой служебный символ добавляется в конец каждого строкового литерала компилятором?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 добавляется ничего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&lt;+&gt;\\0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\\1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\\;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\\_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104. Производный тип, который представляет собой адрес какого-либо значения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Цифры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Постоянная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Переменная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&lt;+&gt;Указатель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Нет верного ответа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105. Упорядоченная последовательность переменных одного типа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&lt;+&gt;Массив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Оператор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Адрес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Указатель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Константа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106. Количество элементов в массиве называется его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Длиной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Шириной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Величиной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&lt;+&gt;Размером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Нет верного ответа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107. Указатель –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константа, состоящая из последовательности цифр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&lt;+&gt;тип, который представляет собой адрес какого-либо значения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последовательность символов, заключенная в двойные кавычки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выражение в круглых скобках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величина определенного типа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108. Простейший многомерный массив -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трехмерный</w:t>
      </w:r>
    </w:p>
    <w:p w:rsidR="00F82ED3" w:rsidRPr="00C3534C" w:rsidRDefault="00C128F0">
      <w:pPr>
        <w:rPr>
          <w:lang w:val="ru-RU"/>
        </w:rPr>
      </w:pPr>
      <w:r>
        <w:t>n</w:t>
      </w:r>
      <w:r w:rsidRPr="00C3534C">
        <w:rPr>
          <w:lang w:val="ru-RU"/>
        </w:rPr>
        <w:t>-мерный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четырехмерный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&lt;+&gt;двумерный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одномерный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109. Укажите операторы, используемые с указателями: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&lt;+&gt;«*» и «&amp;»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«+» и «=»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«=»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 используются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«+»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110. С каким типом связанны все арифметические действия над указателями?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 с каким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 второстепенным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 пятым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 базовым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 третьим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111. Можно ли к массиву получить доступ через указатель?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 некоторыми условиями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иногда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редко</w:t>
      </w:r>
    </w:p>
    <w:p w:rsidR="00F82ED3" w:rsidRDefault="00C128F0">
      <w:r w:rsidRPr="00C3534C">
        <w:rPr>
          <w:b/>
          <w:lang w:val="ru-RU"/>
        </w:rPr>
        <w:t xml:space="preserve">112. Допустим, в программе определены две переменные целого типа - х и у. Значения этих переменных равны нулю. Далее производится обращение к функции </w:t>
      </w:r>
      <w:r>
        <w:rPr>
          <w:b/>
        </w:rPr>
        <w:t>f</w:t>
      </w:r>
      <w:r w:rsidRPr="00C3534C">
        <w:rPr>
          <w:b/>
          <w:lang w:val="ru-RU"/>
        </w:rPr>
        <w:t>(</w:t>
      </w:r>
      <w:r>
        <w:rPr>
          <w:b/>
        </w:rPr>
        <w:t>x</w:t>
      </w:r>
      <w:r w:rsidRPr="00C3534C">
        <w:rPr>
          <w:b/>
          <w:lang w:val="ru-RU"/>
        </w:rPr>
        <w:t xml:space="preserve">, у). Каковы будут значения х и у после выполнения функции? </w:t>
      </w:r>
      <w:r>
        <w:rPr>
          <w:b/>
        </w:rPr>
        <w:t>Определение функции приведено ниже:</w:t>
      </w:r>
    </w:p>
    <w:p w:rsidR="00F82ED3" w:rsidRDefault="00C128F0">
      <w:r>
        <w:t>&lt;img src='images/image6.png'&gt;</w:t>
      </w:r>
    </w:p>
    <w:p w:rsidR="00F82ED3" w:rsidRDefault="00C128F0">
      <w:r>
        <w:rPr>
          <w:noProof/>
        </w:rPr>
        <w:drawing>
          <wp:inline distT="0" distB="0" distL="0" distR="0">
            <wp:extent cx="27940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>
        <w:t>x</w:t>
      </w:r>
      <w:r w:rsidRPr="00C3534C">
        <w:rPr>
          <w:lang w:val="ru-RU"/>
        </w:rPr>
        <w:t>=</w:t>
      </w:r>
      <w:r>
        <w:t>l</w:t>
      </w:r>
      <w:r w:rsidRPr="00C3534C">
        <w:rPr>
          <w:lang w:val="ru-RU"/>
        </w:rPr>
        <w:t xml:space="preserve">, </w:t>
      </w:r>
      <w:r>
        <w:t>y</w:t>
      </w:r>
      <w:r w:rsidRPr="00C3534C">
        <w:rPr>
          <w:lang w:val="ru-RU"/>
        </w:rPr>
        <w:t>=0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x</w:t>
      </w:r>
      <w:r w:rsidRPr="00C3534C">
        <w:rPr>
          <w:lang w:val="ru-RU"/>
        </w:rPr>
        <w:t xml:space="preserve"> = 0, у = 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Значения х и у произвольны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х=1, у=2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х = 0, у = 0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113. Допустим, в программе определена функция:</w:t>
      </w:r>
    </w:p>
    <w:p w:rsidR="00F82ED3" w:rsidRDefault="00C128F0">
      <w:r>
        <w:t>&lt;img src='images/image7.png'&gt;</w:t>
      </w:r>
    </w:p>
    <w:p w:rsidR="00F82ED3" w:rsidRDefault="00C128F0">
      <w:r>
        <w:rPr>
          <w:noProof/>
        </w:rPr>
        <w:drawing>
          <wp:inline distT="0" distB="0" distL="0" distR="0">
            <wp:extent cx="9017000" cy="299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170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неправильны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&lt;+&gt;Три обращения правильны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Два обращения правильны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правильны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Одно обращение правильно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114. Допустим, в программе определена функция: Какое из перечисленных ниже обращений к этой функции правильно?</w:t>
      </w:r>
    </w:p>
    <w:p w:rsidR="00F82ED3" w:rsidRDefault="00C128F0">
      <w:r>
        <w:t>&lt;img src='images/image8.png'&gt;</w:t>
      </w:r>
    </w:p>
    <w:p w:rsidR="00F82ED3" w:rsidRDefault="00C128F0">
      <w:r>
        <w:rPr>
          <w:noProof/>
        </w:rPr>
        <w:lastRenderedPageBreak/>
        <w:drawing>
          <wp:inline distT="0" distB="0" distL="0" distR="0">
            <wp:extent cx="23241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Default="00C128F0">
      <w:r>
        <w:t>goop(x[10]);</w:t>
      </w:r>
    </w:p>
    <w:p w:rsidR="00F82ED3" w:rsidRDefault="00C128F0">
      <w:r>
        <w:t>goop(&amp;x[]);</w:t>
      </w:r>
    </w:p>
    <w:p w:rsidR="00F82ED3" w:rsidRDefault="00C128F0">
      <w:r>
        <w:t>goop(&amp;x);</w:t>
      </w:r>
    </w:p>
    <w:p w:rsidR="00F82ED3" w:rsidRPr="00C3534C" w:rsidRDefault="00C128F0">
      <w:pPr>
        <w:rPr>
          <w:lang w:val="ru-RU"/>
        </w:rPr>
      </w:pPr>
      <w:r>
        <w:t>goop</w:t>
      </w:r>
      <w:r w:rsidRPr="00C3534C">
        <w:rPr>
          <w:lang w:val="ru-RU"/>
        </w:rPr>
        <w:t>(</w:t>
      </w:r>
      <w:r>
        <w:t>x</w:t>
      </w:r>
      <w:r w:rsidRPr="00C3534C">
        <w:rPr>
          <w:lang w:val="ru-RU"/>
        </w:rPr>
        <w:t>[]);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goop</w:t>
      </w:r>
      <w:r w:rsidRPr="00C3534C">
        <w:rPr>
          <w:lang w:val="ru-RU"/>
        </w:rPr>
        <w:t>(</w:t>
      </w:r>
      <w:r>
        <w:t>x</w:t>
      </w:r>
      <w:r w:rsidRPr="00C3534C">
        <w:rPr>
          <w:lang w:val="ru-RU"/>
        </w:rPr>
        <w:t>);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115. При вызове функции - ...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выражение вычисляется один раз до начала выполнения цикла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&lt;+&gt;ей передаются определенные аргументы, функция выполняет необходимые действия и возвращает результат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ей передаются определенные аргументы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вместо следующего оператора выполняется оператор, стоящий после метки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выполнение оператора повторяется до тех пор, пока значением условия является </w:t>
      </w:r>
      <w:r>
        <w:t>true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116. Значение, передаваемое функции, называется…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модулем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указателем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массивом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&lt;+&gt;аргументом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117. В какой из строк аргументы функции </w:t>
      </w:r>
      <w:r>
        <w:rPr>
          <w:b/>
        </w:rPr>
        <w:t>main</w:t>
      </w:r>
      <w:r w:rsidRPr="00C3534C">
        <w:rPr>
          <w:b/>
          <w:lang w:val="ru-RU"/>
        </w:rPr>
        <w:t xml:space="preserve"> написаны правильно?</w:t>
      </w:r>
    </w:p>
    <w:p w:rsidR="00F82ED3" w:rsidRDefault="00C128F0">
      <w:r>
        <w:t>(int argc, char*argv[], char envp[]);</w:t>
      </w:r>
    </w:p>
    <w:p w:rsidR="00F82ED3" w:rsidRDefault="00C128F0">
      <w:r>
        <w:lastRenderedPageBreak/>
        <w:t>(int argc, char argv[], char envp[]);</w:t>
      </w:r>
    </w:p>
    <w:p w:rsidR="00F82ED3" w:rsidRDefault="00C128F0">
      <w:r>
        <w:t>(int*argv[], char*argc, int envp[]);</w:t>
      </w:r>
    </w:p>
    <w:p w:rsidR="00F82ED3" w:rsidRDefault="00C128F0">
      <w:r>
        <w:t>&lt;+&gt;(int*argc, char*argv[], char*envp[]);</w:t>
      </w:r>
    </w:p>
    <w:p w:rsidR="00F82ED3" w:rsidRDefault="00C128F0">
      <w:r>
        <w:t>(int*argc, char*argv[], char*envp);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118. К чему может привести широкое использование функций в программе?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&lt;+&gt;Размер исполняемого файла уменьшится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 начнет работать гораздо медленнее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 начнет работать гораздо быстрее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Будет перегружена память компьютера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Значительно увеличится длина исходного файла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119. Можно ли в языке </w:t>
      </w:r>
      <w:r>
        <w:rPr>
          <w:b/>
        </w:rPr>
        <w:t>C</w:t>
      </w:r>
      <w:r w:rsidRPr="00C3534C">
        <w:rPr>
          <w:b/>
          <w:lang w:val="ru-RU"/>
        </w:rPr>
        <w:t>++ не описывать прототип функции?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&lt;+&gt;Можно, если тело функции находится до места вызова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Нельзя ни в каких случаях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Можно, если тело функции находится после места вызова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Можно во всех случаях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Можно только в компиляторе </w:t>
      </w:r>
      <w:r>
        <w:t>Borland</w:t>
      </w:r>
      <w:r w:rsidRPr="00C3534C">
        <w:rPr>
          <w:lang w:val="ru-RU"/>
        </w:rPr>
        <w:t xml:space="preserve"> </w:t>
      </w:r>
      <w:r>
        <w:t>C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120. Размер структуры может быть определен: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Используя имя объекта любой другой структуры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Используя только имя структуры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Нельзя определить размер структуры ни с помощью имени структуры, ни с помощью имени объекта данной структуры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Используя только имя объекта данной структуры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&lt;+&gt;Используя как имя структуры, так и имя объекта данной структуры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121. Объекты особых типов, которые управляют тем, как </w:t>
      </w:r>
      <w:r>
        <w:rPr>
          <w:b/>
        </w:rPr>
        <w:t>ostream</w:t>
      </w:r>
      <w:r w:rsidRPr="00C3534C">
        <w:rPr>
          <w:b/>
          <w:lang w:val="ru-RU"/>
        </w:rPr>
        <w:t xml:space="preserve"> или </w:t>
      </w:r>
      <w:r>
        <w:rPr>
          <w:b/>
        </w:rPr>
        <w:t>istream</w:t>
      </w:r>
      <w:r w:rsidRPr="00C3534C">
        <w:rPr>
          <w:b/>
          <w:lang w:val="ru-RU"/>
        </w:rPr>
        <w:t xml:space="preserve"> обрабатывают последующие аргументы – это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Конструктор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&lt;+&gt;Манипуляторы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Базовый класс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ответы верны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Нет правильного ответа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122. Переменная, которая в различные моменты времени может содержать объекты разных типов и размеров, причем компилятор берет на себя отслеживание размера и требований выравнивания – это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Указатель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&lt;+&gt;Объединения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Константа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123. Структура – это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объект, который в данный момент может содержать любой из нескольких членов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выражение в круглых скобках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последовательность символов, заключенная в двойные кавычки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целая константа, состоящая из последовательности цифр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&lt;+&gt;объект, состоящий из последовательности именованных членов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124. Инициализатор состоит из: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выражения или заключенного в двойные кавычки списка значений. В самом начале ставится знак 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дробной части, десятичной точки, буквы </w:t>
      </w:r>
      <w:r>
        <w:t>e</w:t>
      </w:r>
      <w:r w:rsidRPr="00C3534C">
        <w:rPr>
          <w:lang w:val="ru-RU"/>
        </w:rPr>
        <w:t xml:space="preserve"> (маленькая) или </w:t>
      </w:r>
      <w:r>
        <w:t>E</w:t>
      </w:r>
      <w:r w:rsidRPr="00C3534C">
        <w:rPr>
          <w:lang w:val="ru-RU"/>
        </w:rPr>
        <w:t xml:space="preserve"> (большая) и целой экспоненты с обязательным знаком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&lt;+&gt;выражения или заключенного в фигурные скобки списка значений. В самом начале ставится знак 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выражения или заключенного в одинарные кавычки списка значений. В самом начале ставится знак 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выражения или заключенного в одинарные кавычки списка значений. В самом начале ставится знак +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125. Что такое инициализация данных?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Препроцессирование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Компиляция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Табуляция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Объединение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&lt;+&gt;Присвоение значений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126. Допустим, в программе присутствует следующий код: Что выведется на экран?</w:t>
      </w:r>
    </w:p>
    <w:p w:rsidR="00F82ED3" w:rsidRDefault="00C128F0">
      <w:r>
        <w:t>&lt;img src='images/image9.png'&gt;</w:t>
      </w:r>
    </w:p>
    <w:p w:rsidR="00F82ED3" w:rsidRDefault="00C128F0">
      <w:r>
        <w:rPr>
          <w:noProof/>
        </w:rPr>
        <w:drawing>
          <wp:inline distT="0" distB="0" distL="0" distR="0">
            <wp:extent cx="6337300" cy="62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&lt;+&gt;80 80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80 42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0 0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42 80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42 42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127. Допустим, в программе присутствует следующий код: Что выведется на экран?</w:t>
      </w:r>
    </w:p>
    <w:p w:rsidR="00F82ED3" w:rsidRDefault="00C128F0">
      <w:r>
        <w:t>&lt;img src='images/image10.png'&gt;</w:t>
      </w:r>
    </w:p>
    <w:p w:rsidR="00F82ED3" w:rsidRDefault="00C128F0">
      <w:r>
        <w:rPr>
          <w:noProof/>
        </w:rPr>
        <w:drawing>
          <wp:inline distT="0" distB="0" distL="0" distR="0">
            <wp:extent cx="6883400" cy="927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128. Допустим, в программе присутствует следующий код:  Что выведется на экран?</w:t>
      </w:r>
    </w:p>
    <w:p w:rsidR="00F82ED3" w:rsidRDefault="00C128F0">
      <w:r>
        <w:t>&lt;img src='images/image11.png'&gt;</w:t>
      </w:r>
    </w:p>
    <w:p w:rsidR="00F82ED3" w:rsidRDefault="00C128F0">
      <w:r>
        <w:rPr>
          <w:noProof/>
        </w:rPr>
        <w:drawing>
          <wp:inline distT="0" distB="0" distL="0" distR="0">
            <wp:extent cx="9994900" cy="36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&lt;+&gt;3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129. Допустим, в программе присутствует следующий код:Какое значение выведется на экран?</w:t>
      </w:r>
    </w:p>
    <w:p w:rsidR="00F82ED3" w:rsidRDefault="00C128F0">
      <w:r>
        <w:t>&lt;img src='images/image12.png'&gt;</w:t>
      </w:r>
    </w:p>
    <w:p w:rsidR="00F82ED3" w:rsidRDefault="00C128F0">
      <w:r>
        <w:rPr>
          <w:noProof/>
        </w:rPr>
        <w:drawing>
          <wp:inline distT="0" distB="0" distL="0" distR="0">
            <wp:extent cx="2755900" cy="275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&lt;+&gt;?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130. Механизм для ввода-вывода в С++ называется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&lt;+&gt;потоком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конструктором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инкапсуляцией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величиной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интерфейсом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131. Выберите из нижеперечисленного спецификатор класса памяти:</w:t>
      </w:r>
    </w:p>
    <w:p w:rsidR="00F82ED3" w:rsidRPr="00C3534C" w:rsidRDefault="00C128F0">
      <w:pPr>
        <w:rPr>
          <w:lang w:val="ru-RU"/>
        </w:rPr>
      </w:pPr>
      <w:r>
        <w:t>double</w:t>
      </w:r>
    </w:p>
    <w:p w:rsidR="00F82ED3" w:rsidRPr="00C3534C" w:rsidRDefault="00C128F0">
      <w:pPr>
        <w:rPr>
          <w:lang w:val="ru-RU"/>
        </w:rPr>
      </w:pPr>
      <w:r>
        <w:t>float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extern</w:t>
      </w:r>
    </w:p>
    <w:p w:rsidR="00F82ED3" w:rsidRPr="00C3534C" w:rsidRDefault="00C128F0">
      <w:pPr>
        <w:rPr>
          <w:lang w:val="ru-RU"/>
        </w:rPr>
      </w:pPr>
      <w:r>
        <w:t>string</w:t>
      </w:r>
    </w:p>
    <w:p w:rsidR="00F82ED3" w:rsidRPr="00C3534C" w:rsidRDefault="00C128F0">
      <w:pPr>
        <w:rPr>
          <w:lang w:val="ru-RU"/>
        </w:rPr>
      </w:pPr>
      <w:r>
        <w:t>long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132. Выберите из нижеперечисленного спецификатор типа:</w:t>
      </w:r>
    </w:p>
    <w:p w:rsidR="00F82ED3" w:rsidRDefault="00C128F0">
      <w:r>
        <w:t>static</w:t>
      </w:r>
    </w:p>
    <w:p w:rsidR="00F82ED3" w:rsidRDefault="00C128F0">
      <w:r>
        <w:t>extern</w:t>
      </w:r>
    </w:p>
    <w:p w:rsidR="00F82ED3" w:rsidRDefault="00C128F0">
      <w:r>
        <w:t>register</w:t>
      </w:r>
    </w:p>
    <w:p w:rsidR="00F82ED3" w:rsidRDefault="00C128F0">
      <w:r>
        <w:t>auto</w:t>
      </w:r>
    </w:p>
    <w:p w:rsidR="00F82ED3" w:rsidRDefault="00C128F0">
      <w:r>
        <w:t>&lt;+&gt;unsigned</w:t>
      </w:r>
    </w:p>
    <w:p w:rsidR="00F82ED3" w:rsidRDefault="00C128F0">
      <w:r>
        <w:rPr>
          <w:b/>
        </w:rPr>
        <w:t>133. Блок-схема: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структура компилятора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используются при проверке текста программы на наличие синтаксических ошибок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представляется с помощью операторов языка высокого уровня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используются при тестировании и отладке программ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&lt;+&gt;рисуется с использованием специальных символов, таких, как прямоугольники, ромбы, овалы и малые окружности; эти символы соединяются стрелками, называемыми линиями связи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134. Системы программирования:</w:t>
      </w:r>
    </w:p>
    <w:p w:rsidR="00F82ED3" w:rsidRPr="00C3534C" w:rsidRDefault="00C128F0">
      <w:pPr>
        <w:rPr>
          <w:lang w:val="ru-RU"/>
        </w:rPr>
      </w:pPr>
      <w:r>
        <w:lastRenderedPageBreak/>
        <w:t>Java</w:t>
      </w:r>
      <w:r w:rsidRPr="00C3534C">
        <w:rPr>
          <w:lang w:val="ru-RU"/>
        </w:rPr>
        <w:t>&amp;</w:t>
      </w:r>
      <w:r>
        <w:t>DHTML</w:t>
      </w:r>
    </w:p>
    <w:p w:rsidR="00F82ED3" w:rsidRPr="00C3534C" w:rsidRDefault="00C128F0">
      <w:pPr>
        <w:rPr>
          <w:lang w:val="ru-RU"/>
        </w:rPr>
      </w:pPr>
      <w:r>
        <w:t>Visual</w:t>
      </w:r>
      <w:r w:rsidRPr="00C3534C">
        <w:rPr>
          <w:lang w:val="ru-RU"/>
        </w:rPr>
        <w:t xml:space="preserve"> </w:t>
      </w:r>
      <w:r>
        <w:t>PHP</w:t>
      </w:r>
    </w:p>
    <w:p w:rsidR="00F82ED3" w:rsidRPr="00C3534C" w:rsidRDefault="00C128F0">
      <w:pPr>
        <w:rPr>
          <w:lang w:val="ru-RU"/>
        </w:rPr>
      </w:pPr>
      <w:r>
        <w:t>AutoCAD</w:t>
      </w:r>
    </w:p>
    <w:p w:rsidR="00F82ED3" w:rsidRPr="00C3534C" w:rsidRDefault="00C128F0">
      <w:pPr>
        <w:rPr>
          <w:lang w:val="ru-RU"/>
        </w:rPr>
      </w:pPr>
      <w:r>
        <w:t>SQL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Visual</w:t>
      </w:r>
      <w:r w:rsidRPr="00C3534C">
        <w:rPr>
          <w:lang w:val="ru-RU"/>
        </w:rPr>
        <w:t xml:space="preserve"> </w:t>
      </w:r>
      <w:r>
        <w:t>Basic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135. Объявление вещественного типа в языке </w:t>
      </w:r>
      <w:r>
        <w:rPr>
          <w:b/>
        </w:rPr>
        <w:t>C</w:t>
      </w:r>
      <w:r w:rsidRPr="00C3534C">
        <w:rPr>
          <w:b/>
          <w:lang w:val="ru-RU"/>
        </w:rPr>
        <w:t>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double</w:t>
      </w:r>
    </w:p>
    <w:p w:rsidR="00F82ED3" w:rsidRPr="00C3534C" w:rsidRDefault="00C128F0">
      <w:pPr>
        <w:rPr>
          <w:lang w:val="ru-RU"/>
        </w:rPr>
      </w:pPr>
      <w:r>
        <w:t>set</w:t>
      </w:r>
    </w:p>
    <w:p w:rsidR="00F82ED3" w:rsidRPr="00C3534C" w:rsidRDefault="00C128F0">
      <w:pPr>
        <w:rPr>
          <w:lang w:val="ru-RU"/>
        </w:rPr>
      </w:pPr>
      <w:r>
        <w:t>real</w:t>
      </w:r>
    </w:p>
    <w:p w:rsidR="00F82ED3" w:rsidRPr="00C3534C" w:rsidRDefault="00C128F0">
      <w:pPr>
        <w:rPr>
          <w:lang w:val="ru-RU"/>
        </w:rPr>
      </w:pPr>
      <w:r>
        <w:t>enum</w:t>
      </w:r>
    </w:p>
    <w:p w:rsidR="00F82ED3" w:rsidRPr="00C3534C" w:rsidRDefault="00C128F0">
      <w:pPr>
        <w:rPr>
          <w:lang w:val="ru-RU"/>
        </w:rPr>
      </w:pPr>
      <w:r>
        <w:t>single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136. Допустимые варианты в названиях идентификаторов в языке </w:t>
      </w:r>
      <w:r>
        <w:rPr>
          <w:b/>
        </w:rPr>
        <w:t>C</w:t>
      </w:r>
      <w:r w:rsidRPr="00C3534C">
        <w:rPr>
          <w:b/>
          <w:lang w:val="ru-RU"/>
        </w:rPr>
        <w:t>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Любые символы с </w:t>
      </w:r>
      <w:r>
        <w:t>ASCII</w:t>
      </w:r>
      <w:r w:rsidRPr="00C3534C">
        <w:rPr>
          <w:lang w:val="ru-RU"/>
        </w:rPr>
        <w:t>-кодом старше 128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&lt;+&gt;Знак «_» и цифры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Знак «@» и цифры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Любые символы, кроме используемых в арифметических и логических операциях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Знаки «$», «@» и латинские буквы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137. Под лексемой нужно понимать: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Процедуры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&lt;+&gt;Числа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Индексы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Блоки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Комментарии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138. Константы могут быть: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базовые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&lt;+&gt;логические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неопределённые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постфиксные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определённые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139. Объявлениями простых типов на языке С++ являются</w:t>
      </w:r>
    </w:p>
    <w:p w:rsidR="00F82ED3" w:rsidRDefault="00C128F0">
      <w:r>
        <w:t>&lt;+&gt;unsigned long</w:t>
      </w:r>
    </w:p>
    <w:p w:rsidR="00F82ED3" w:rsidRDefault="00C128F0">
      <w:r>
        <w:t>unsigned float</w:t>
      </w:r>
    </w:p>
    <w:p w:rsidR="00F82ED3" w:rsidRDefault="00C128F0">
      <w:r>
        <w:t>long char</w:t>
      </w:r>
    </w:p>
    <w:p w:rsidR="00F82ED3" w:rsidRPr="00C3534C" w:rsidRDefault="00C128F0">
      <w:pPr>
        <w:rPr>
          <w:lang w:val="ru-RU"/>
        </w:rPr>
      </w:pPr>
      <w:r>
        <w:t>long</w:t>
      </w:r>
      <w:r w:rsidRPr="00C3534C">
        <w:rPr>
          <w:lang w:val="ru-RU"/>
        </w:rPr>
        <w:t xml:space="preserve"> </w:t>
      </w:r>
      <w:r>
        <w:t>bool</w:t>
      </w:r>
    </w:p>
    <w:p w:rsidR="00F82ED3" w:rsidRPr="00C3534C" w:rsidRDefault="00C128F0">
      <w:pPr>
        <w:rPr>
          <w:lang w:val="ru-RU"/>
        </w:rPr>
      </w:pPr>
      <w:r>
        <w:t>unsigned</w:t>
      </w:r>
      <w:r w:rsidRPr="00C3534C">
        <w:rPr>
          <w:lang w:val="ru-RU"/>
        </w:rPr>
        <w:t xml:space="preserve"> </w:t>
      </w:r>
      <w:r>
        <w:t>bool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140. Два байта оперативной памяти (на 16-разрядной ОС) в языке </w:t>
      </w:r>
      <w:r>
        <w:rPr>
          <w:b/>
        </w:rPr>
        <w:t>C</w:t>
      </w:r>
      <w:r w:rsidRPr="00C3534C">
        <w:rPr>
          <w:b/>
          <w:lang w:val="ru-RU"/>
        </w:rPr>
        <w:t>++ занимают:</w:t>
      </w:r>
    </w:p>
    <w:p w:rsidR="00F82ED3" w:rsidRDefault="00C128F0">
      <w:r>
        <w:t>short float</w:t>
      </w:r>
    </w:p>
    <w:p w:rsidR="00F82ED3" w:rsidRDefault="00C128F0">
      <w:r>
        <w:t>word</w:t>
      </w:r>
    </w:p>
    <w:p w:rsidR="00F82ED3" w:rsidRDefault="00C128F0">
      <w:r>
        <w:t>&lt;+&gt;unsigned int</w:t>
      </w:r>
    </w:p>
    <w:p w:rsidR="00F82ED3" w:rsidRDefault="00C128F0">
      <w:r>
        <w:t>double char</w:t>
      </w:r>
    </w:p>
    <w:p w:rsidR="00F82ED3" w:rsidRPr="00C3534C" w:rsidRDefault="00C128F0">
      <w:pPr>
        <w:rPr>
          <w:lang w:val="ru-RU"/>
        </w:rPr>
      </w:pPr>
      <w:r>
        <w:t>boolean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141. Циклический оператор языка </w:t>
      </w:r>
      <w:r>
        <w:rPr>
          <w:b/>
        </w:rPr>
        <w:t>C</w:t>
      </w:r>
      <w:r w:rsidRPr="00C3534C">
        <w:rPr>
          <w:b/>
          <w:lang w:val="ru-RU"/>
        </w:rPr>
        <w:t>++:</w:t>
      </w:r>
    </w:p>
    <w:p w:rsidR="00F82ED3" w:rsidRDefault="00C128F0">
      <w:r>
        <w:t>label..continue</w:t>
      </w:r>
    </w:p>
    <w:p w:rsidR="00F82ED3" w:rsidRDefault="00C128F0">
      <w:r>
        <w:t>foreach</w:t>
      </w:r>
    </w:p>
    <w:p w:rsidR="00F82ED3" w:rsidRDefault="00C128F0">
      <w:r>
        <w:t>repeat...until</w:t>
      </w:r>
    </w:p>
    <w:p w:rsidR="00F82ED3" w:rsidRDefault="00C128F0">
      <w:r>
        <w:t>&lt;+&gt;for</w:t>
      </w:r>
    </w:p>
    <w:p w:rsidR="00F82ED3" w:rsidRPr="00C3534C" w:rsidRDefault="00C128F0">
      <w:pPr>
        <w:rPr>
          <w:lang w:val="ru-RU"/>
        </w:rPr>
      </w:pPr>
      <w:r>
        <w:t>switch</w:t>
      </w:r>
      <w:r w:rsidRPr="00C3534C">
        <w:rPr>
          <w:lang w:val="ru-RU"/>
        </w:rPr>
        <w:t>..</w:t>
      </w:r>
      <w:r>
        <w:t>of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142. Операторы на языке </w:t>
      </w:r>
      <w:r>
        <w:rPr>
          <w:b/>
        </w:rPr>
        <w:t>C</w:t>
      </w:r>
      <w:r w:rsidRPr="00C3534C">
        <w:rPr>
          <w:b/>
          <w:lang w:val="ru-RU"/>
        </w:rPr>
        <w:t>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.=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&lt;=&gt;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&lt;+&gt;&lt;&lt;=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++=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===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143. Операции в языке </w:t>
      </w:r>
      <w:r>
        <w:rPr>
          <w:b/>
        </w:rPr>
        <w:t>C</w:t>
      </w:r>
      <w:r w:rsidRPr="00C3534C">
        <w:rPr>
          <w:b/>
          <w:lang w:val="ru-RU"/>
        </w:rPr>
        <w:t>++, расположенные в порядке убывания приоритета: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&lt;&lt;, &gt;&gt;, !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&lt;+&gt;&amp;&amp;, ||, +=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==, &lt;=, &amp;&amp;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=, &lt;, %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*, &amp;, +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144. Циклы в языке </w:t>
      </w:r>
      <w:r>
        <w:rPr>
          <w:b/>
        </w:rPr>
        <w:t>C</w:t>
      </w:r>
      <w:r w:rsidRPr="00C3534C">
        <w:rPr>
          <w:b/>
          <w:lang w:val="ru-RU"/>
        </w:rPr>
        <w:t>++ представлены конструкциями:</w:t>
      </w:r>
    </w:p>
    <w:p w:rsidR="00F82ED3" w:rsidRDefault="00C128F0">
      <w:r>
        <w:t>for (L=0,L&lt;M,L++) P*=A[L];</w:t>
      </w:r>
    </w:p>
    <w:p w:rsidR="00F82ED3" w:rsidRDefault="00C128F0">
      <w:r>
        <w:t>switch (С) {case ADD: X += Y; break; case INC2: X ++; case INC1: Х++; }</w:t>
      </w:r>
    </w:p>
    <w:p w:rsidR="00F82ED3" w:rsidRDefault="00C128F0">
      <w:r>
        <w:t>&lt;+&gt;while (*PC == ' ') Р++;</w:t>
      </w:r>
    </w:p>
    <w:p w:rsidR="00F82ED3" w:rsidRPr="00C3534C" w:rsidRDefault="00C128F0">
      <w:pPr>
        <w:rPr>
          <w:lang w:val="ru-RU"/>
        </w:rPr>
      </w:pPr>
      <w:r>
        <w:t>if</w:t>
      </w:r>
      <w:r w:rsidRPr="00C3534C">
        <w:rPr>
          <w:lang w:val="ru-RU"/>
        </w:rPr>
        <w:t xml:space="preserve"> (К &gt;20) </w:t>
      </w:r>
      <w:r>
        <w:t>K</w:t>
      </w:r>
      <w:r w:rsidRPr="00C3534C">
        <w:rPr>
          <w:lang w:val="ru-RU"/>
        </w:rPr>
        <w:t xml:space="preserve"> /= 2; </w:t>
      </w:r>
      <w:r>
        <w:t>else</w:t>
      </w:r>
      <w:r w:rsidRPr="00C3534C">
        <w:rPr>
          <w:lang w:val="ru-RU"/>
        </w:rPr>
        <w:t xml:space="preserve"> К = 3*К+1;</w:t>
      </w:r>
    </w:p>
    <w:p w:rsidR="00F82ED3" w:rsidRPr="00C3534C" w:rsidRDefault="00C128F0">
      <w:pPr>
        <w:rPr>
          <w:lang w:val="ru-RU"/>
        </w:rPr>
      </w:pPr>
      <w:r>
        <w:t>if</w:t>
      </w:r>
      <w:r w:rsidRPr="00C3534C">
        <w:rPr>
          <w:lang w:val="ru-RU"/>
        </w:rPr>
        <w:t xml:space="preserve"> (К&lt;</w:t>
      </w:r>
      <w:r>
        <w:t>N</w:t>
      </w:r>
      <w:r w:rsidRPr="00C3534C">
        <w:rPr>
          <w:lang w:val="ru-RU"/>
        </w:rPr>
        <w:t xml:space="preserve">) </w:t>
      </w:r>
      <w:r>
        <w:t>K</w:t>
      </w:r>
      <w:r w:rsidRPr="00C3534C">
        <w:rPr>
          <w:lang w:val="ru-RU"/>
        </w:rPr>
        <w:t>++;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145. Обозначениями логических операций на языке </w:t>
      </w:r>
      <w:r>
        <w:rPr>
          <w:b/>
        </w:rPr>
        <w:t>C</w:t>
      </w:r>
      <w:r w:rsidRPr="00C3534C">
        <w:rPr>
          <w:b/>
          <w:lang w:val="ru-RU"/>
        </w:rPr>
        <w:t>++ являются: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&lt;+&gt;!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~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&lt;&gt;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|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146. Для работы с динамическими переменными в программе должны быть выполнены следующие действия: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Установка ограничения максимально возможного размера переменной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Переименование указателя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&lt;+&gt;Освобождение памяти после использования динамической переменной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Регистрация переменной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Освобождение указателя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 xml:space="preserve">147. Для массива, объявленного следующим образом </w:t>
      </w:r>
      <w:r>
        <w:rPr>
          <w:b/>
        </w:rPr>
        <w:t>int</w:t>
      </w:r>
      <w:r w:rsidRPr="00C3534C">
        <w:rPr>
          <w:b/>
          <w:lang w:val="ru-RU"/>
        </w:rPr>
        <w:t xml:space="preserve"> </w:t>
      </w:r>
      <w:r>
        <w:rPr>
          <w:b/>
        </w:rPr>
        <w:t>a</w:t>
      </w:r>
      <w:r w:rsidRPr="00C3534C">
        <w:rPr>
          <w:b/>
          <w:lang w:val="ru-RU"/>
        </w:rPr>
        <w:t xml:space="preserve">[100]; в </w:t>
      </w:r>
      <w:r>
        <w:rPr>
          <w:b/>
        </w:rPr>
        <w:t>C</w:t>
      </w:r>
      <w:r w:rsidRPr="00C3534C">
        <w:rPr>
          <w:b/>
          <w:lang w:val="ru-RU"/>
        </w:rPr>
        <w:t>/</w:t>
      </w:r>
      <w:r>
        <w:rPr>
          <w:b/>
        </w:rPr>
        <w:t>C</w:t>
      </w:r>
      <w:r w:rsidRPr="00C3534C">
        <w:rPr>
          <w:b/>
          <w:lang w:val="ru-RU"/>
        </w:rPr>
        <w:t>++, можно сказать, что: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массив из 100 элементов символьного типа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операция </w:t>
      </w:r>
      <w:r>
        <w:t>sizeof</w:t>
      </w:r>
      <w:r w:rsidRPr="00C3534C">
        <w:rPr>
          <w:lang w:val="ru-RU"/>
        </w:rPr>
        <w:t>(</w:t>
      </w:r>
      <w:r>
        <w:t>a</w:t>
      </w:r>
      <w:r w:rsidRPr="00C3534C">
        <w:rPr>
          <w:lang w:val="ru-RU"/>
        </w:rPr>
        <w:t>) даст результат 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&lt;+&gt;массив из 100 элементов целого типа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операция </w:t>
      </w:r>
      <w:r>
        <w:t>sizeof</w:t>
      </w:r>
      <w:r w:rsidRPr="00C3534C">
        <w:rPr>
          <w:lang w:val="ru-RU"/>
        </w:rPr>
        <w:t>(</w:t>
      </w:r>
      <w:r>
        <w:t>a</w:t>
      </w:r>
      <w:r w:rsidRPr="00C3534C">
        <w:rPr>
          <w:lang w:val="ru-RU"/>
        </w:rPr>
        <w:t>) даст результат 100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первый элемент массива имеет индекс 1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148. Обращение к элементам массива в языке </w:t>
      </w:r>
      <w:r>
        <w:rPr>
          <w:b/>
        </w:rPr>
        <w:t>C</w:t>
      </w:r>
      <w:r w:rsidRPr="00C3534C">
        <w:rPr>
          <w:b/>
          <w:lang w:val="ru-RU"/>
        </w:rPr>
        <w:t>++:</w:t>
      </w:r>
    </w:p>
    <w:p w:rsidR="00F82ED3" w:rsidRDefault="00C128F0">
      <w:r>
        <w:t>&lt;img src='images/image13.png'&gt;</w:t>
      </w:r>
    </w:p>
    <w:p w:rsidR="00F82ED3" w:rsidRDefault="00C128F0">
      <w:r>
        <w:rPr>
          <w:noProof/>
        </w:rPr>
        <w:drawing>
          <wp:inline distT="0" distB="0" distL="0" distR="0">
            <wp:extent cx="2298700" cy="63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Default="00C128F0">
      <w:r>
        <w:t>a[k/i][7];</w:t>
      </w:r>
    </w:p>
    <w:p w:rsidR="00F82ED3" w:rsidRDefault="00C128F0">
      <w:r>
        <w:t>a[i/k][7];</w:t>
      </w:r>
    </w:p>
    <w:p w:rsidR="00F82ED3" w:rsidRDefault="00C128F0">
      <w:r>
        <w:t>a[i%k][1];</w:t>
      </w:r>
    </w:p>
    <w:p w:rsidR="00F82ED3" w:rsidRDefault="00C128F0">
      <w:r>
        <w:t>a[k*i][7];</w:t>
      </w:r>
    </w:p>
    <w:p w:rsidR="00F82ED3" w:rsidRDefault="00C128F0">
      <w:r>
        <w:t>&lt;+&gt;a[i/j][7];</w:t>
      </w:r>
    </w:p>
    <w:p w:rsidR="00F82ED3" w:rsidRDefault="00C128F0">
      <w:r>
        <w:rPr>
          <w:b/>
        </w:rPr>
        <w:t>149. Функция strncmp(s, t, n):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находится в стандартной библиотеке &lt;</w:t>
      </w:r>
      <w:r>
        <w:t>iostream</w:t>
      </w:r>
      <w:r w:rsidRPr="00C3534C">
        <w:rPr>
          <w:lang w:val="ru-RU"/>
        </w:rPr>
        <w:t>&gt;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&lt;+&gt;возвращает положительное значение, если строка </w:t>
      </w:r>
      <w:r>
        <w:t>s</w:t>
      </w:r>
      <w:r w:rsidRPr="00C3534C">
        <w:rPr>
          <w:lang w:val="ru-RU"/>
        </w:rPr>
        <w:t xml:space="preserve"> &gt; </w:t>
      </w:r>
      <w:r>
        <w:t>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возвращает нулевое значение, если строки </w:t>
      </w:r>
      <w:r>
        <w:t>s</w:t>
      </w:r>
      <w:r w:rsidRPr="00C3534C">
        <w:rPr>
          <w:lang w:val="ru-RU"/>
        </w:rPr>
        <w:t xml:space="preserve"> и </w:t>
      </w:r>
      <w:r>
        <w:t>t</w:t>
      </w:r>
      <w:r w:rsidRPr="00C3534C">
        <w:rPr>
          <w:lang w:val="ru-RU"/>
        </w:rPr>
        <w:t xml:space="preserve"> одинаковой длины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копирует строку </w:t>
      </w:r>
      <w:r>
        <w:t>t</w:t>
      </w:r>
      <w:r w:rsidRPr="00C3534C">
        <w:rPr>
          <w:lang w:val="ru-RU"/>
        </w:rPr>
        <w:t xml:space="preserve"> в строку </w:t>
      </w:r>
      <w:r>
        <w:t>s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возвращает в качестве значения указатель на строку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150. Функции по работе со строками в языке </w:t>
      </w:r>
      <w:r>
        <w:rPr>
          <w:b/>
        </w:rPr>
        <w:t>C</w:t>
      </w:r>
      <w:r w:rsidRPr="00C3534C">
        <w:rPr>
          <w:b/>
          <w:lang w:val="ru-RU"/>
        </w:rPr>
        <w:t>++:</w:t>
      </w:r>
    </w:p>
    <w:p w:rsidR="00F82ED3" w:rsidRPr="00C3534C" w:rsidRDefault="00C128F0">
      <w:pPr>
        <w:rPr>
          <w:lang w:val="ru-RU"/>
        </w:rPr>
      </w:pPr>
      <w:r>
        <w:t>strln</w:t>
      </w:r>
    </w:p>
    <w:p w:rsidR="00F82ED3" w:rsidRPr="00C3534C" w:rsidRDefault="00C128F0">
      <w:pPr>
        <w:rPr>
          <w:lang w:val="ru-RU"/>
        </w:rPr>
      </w:pPr>
      <w:r>
        <w:t>strlod</w:t>
      </w:r>
    </w:p>
    <w:p w:rsidR="00F82ED3" w:rsidRPr="00C3534C" w:rsidRDefault="00C128F0">
      <w:pPr>
        <w:rPr>
          <w:lang w:val="ru-RU"/>
        </w:rPr>
      </w:pPr>
      <w:r>
        <w:t>strcmps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</w:t>
      </w:r>
      <w:r>
        <w:t>strncmp</w:t>
      </w:r>
    </w:p>
    <w:p w:rsidR="00F82ED3" w:rsidRPr="00C3534C" w:rsidRDefault="00C128F0">
      <w:pPr>
        <w:rPr>
          <w:lang w:val="ru-RU"/>
        </w:rPr>
      </w:pPr>
      <w:r>
        <w:t>stradd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151. Символьный тип в языке </w:t>
      </w:r>
      <w:r>
        <w:rPr>
          <w:b/>
        </w:rPr>
        <w:t>C</w:t>
      </w:r>
      <w:r w:rsidRPr="00C3534C">
        <w:rPr>
          <w:b/>
          <w:lang w:val="ru-RU"/>
        </w:rPr>
        <w:t>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обозначается словом </w:t>
      </w:r>
      <w:r>
        <w:t>char</w:t>
      </w:r>
      <w:r w:rsidRPr="00C3534C">
        <w:rPr>
          <w:lang w:val="ru-RU"/>
        </w:rPr>
        <w:t xml:space="preserve"> и представляет собой цепочки из нуля (пустая цепочка) и более символов клавиатуры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 нему принадлежат константы '', 'А', '0', 'а' и другие символы в апострофах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его состав входят только символы цифр и прописных и строчных латинских букв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 нему принадлежат константы '\</w:t>
      </w:r>
      <w:r>
        <w:t>n</w:t>
      </w:r>
      <w:r w:rsidRPr="00C3534C">
        <w:rPr>
          <w:lang w:val="ru-RU"/>
        </w:rPr>
        <w:t>', '\0', '\\', '\''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при работе с ним необходимо подключение заголовочного файла </w:t>
      </w:r>
      <w:r>
        <w:t>string</w:t>
      </w:r>
      <w:r w:rsidRPr="00C3534C">
        <w:rPr>
          <w:lang w:val="ru-RU"/>
        </w:rPr>
        <w:t>.</w:t>
      </w:r>
      <w:r>
        <w:t>h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152. Строковый литерал: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заканчивается символом \</w:t>
      </w:r>
      <w:r>
        <w:t>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представляет собой отсортированный массив символов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заканчивается символом \</w:t>
      </w:r>
      <w:r>
        <w:t>f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представляет собой последовательность символов, заключенную в одиночные кавычки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&lt;+&gt;представляет собой последовательность символов, заключенную в двойные кавычки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153. Функция </w:t>
      </w:r>
      <w:r>
        <w:rPr>
          <w:b/>
        </w:rPr>
        <w:t>strcmp</w:t>
      </w:r>
      <w:r w:rsidRPr="00C3534C">
        <w:rPr>
          <w:b/>
          <w:lang w:val="ru-RU"/>
        </w:rPr>
        <w:t>(</w:t>
      </w:r>
      <w:r>
        <w:rPr>
          <w:b/>
        </w:rPr>
        <w:t>s</w:t>
      </w:r>
      <w:r w:rsidRPr="00C3534C">
        <w:rPr>
          <w:b/>
          <w:lang w:val="ru-RU"/>
        </w:rPr>
        <w:t xml:space="preserve">, </w:t>
      </w:r>
      <w:r>
        <w:rPr>
          <w:b/>
        </w:rPr>
        <w:t>t</w:t>
      </w:r>
      <w:r w:rsidRPr="00C3534C">
        <w:rPr>
          <w:b/>
          <w:lang w:val="ru-RU"/>
        </w:rPr>
        <w:t>):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копирует строку </w:t>
      </w:r>
      <w:r>
        <w:t>t</w:t>
      </w:r>
      <w:r w:rsidRPr="00C3534C">
        <w:rPr>
          <w:lang w:val="ru-RU"/>
        </w:rPr>
        <w:t xml:space="preserve"> в строку </w:t>
      </w:r>
      <w:r>
        <w:t>s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копирует строку </w:t>
      </w:r>
      <w:r>
        <w:t>s</w:t>
      </w:r>
      <w:r w:rsidRPr="00C3534C">
        <w:rPr>
          <w:lang w:val="ru-RU"/>
        </w:rPr>
        <w:t xml:space="preserve"> в строку </w:t>
      </w:r>
      <w:r>
        <w:t>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возвращает положительное значение, если строка </w:t>
      </w:r>
      <w:r>
        <w:t>s</w:t>
      </w:r>
      <w:r w:rsidRPr="00C3534C">
        <w:rPr>
          <w:lang w:val="ru-RU"/>
        </w:rPr>
        <w:t xml:space="preserve"> меньше </w:t>
      </w:r>
      <w:r>
        <w:t>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&lt;+&gt;возвращает отрицательное значение, если строка </w:t>
      </w:r>
      <w:r>
        <w:t>s</w:t>
      </w:r>
      <w:r w:rsidRPr="00C3534C">
        <w:rPr>
          <w:lang w:val="ru-RU"/>
        </w:rPr>
        <w:t xml:space="preserve"> меньше </w:t>
      </w:r>
      <w:r>
        <w:t>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возвращает нулевое значение, если строки </w:t>
      </w:r>
      <w:r>
        <w:t>s</w:t>
      </w:r>
      <w:r w:rsidRPr="00C3534C">
        <w:rPr>
          <w:lang w:val="ru-RU"/>
        </w:rPr>
        <w:t xml:space="preserve"> и </w:t>
      </w:r>
      <w:r>
        <w:t>t</w:t>
      </w:r>
      <w:r w:rsidRPr="00C3534C">
        <w:rPr>
          <w:lang w:val="ru-RU"/>
        </w:rPr>
        <w:t xml:space="preserve"> имеют одинаковую длину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154. Функция </w:t>
      </w:r>
      <w:r>
        <w:rPr>
          <w:b/>
        </w:rPr>
        <w:t>strcpy</w:t>
      </w:r>
      <w:r w:rsidRPr="00C3534C">
        <w:rPr>
          <w:b/>
          <w:lang w:val="ru-RU"/>
        </w:rPr>
        <w:t>(</w:t>
      </w:r>
      <w:r>
        <w:rPr>
          <w:b/>
        </w:rPr>
        <w:t>s</w:t>
      </w:r>
      <w:r w:rsidRPr="00C3534C">
        <w:rPr>
          <w:b/>
          <w:lang w:val="ru-RU"/>
        </w:rPr>
        <w:t xml:space="preserve">, </w:t>
      </w:r>
      <w:r>
        <w:rPr>
          <w:b/>
        </w:rPr>
        <w:t>t</w:t>
      </w:r>
      <w:r w:rsidRPr="00C3534C">
        <w:rPr>
          <w:b/>
          <w:lang w:val="ru-RU"/>
        </w:rPr>
        <w:t>):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копирует строку </w:t>
      </w:r>
      <w:r>
        <w:t>s</w:t>
      </w:r>
      <w:r w:rsidRPr="00C3534C">
        <w:rPr>
          <w:lang w:val="ru-RU"/>
        </w:rPr>
        <w:t xml:space="preserve"> в строку </w:t>
      </w:r>
      <w:r>
        <w:t>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возвращает отрицательное значение, если строка </w:t>
      </w:r>
      <w:r>
        <w:t>s</w:t>
      </w:r>
      <w:r w:rsidRPr="00C3534C">
        <w:rPr>
          <w:lang w:val="ru-RU"/>
        </w:rPr>
        <w:t xml:space="preserve"> меньше </w:t>
      </w:r>
      <w:r>
        <w:t>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&lt;+&gt;копирует строку </w:t>
      </w:r>
      <w:r>
        <w:t>t</w:t>
      </w:r>
      <w:r w:rsidRPr="00C3534C">
        <w:rPr>
          <w:lang w:val="ru-RU"/>
        </w:rPr>
        <w:t xml:space="preserve"> в строку </w:t>
      </w:r>
      <w:r>
        <w:t>s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 xml:space="preserve">возвращает нулевое значение, если строка </w:t>
      </w:r>
      <w:r>
        <w:t>s</w:t>
      </w:r>
      <w:r w:rsidRPr="00C3534C">
        <w:rPr>
          <w:lang w:val="ru-RU"/>
        </w:rPr>
        <w:t xml:space="preserve"> равна </w:t>
      </w:r>
      <w:r>
        <w:t>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возвращает положительное значение, если строка </w:t>
      </w:r>
      <w:r>
        <w:t>s</w:t>
      </w:r>
      <w:r w:rsidRPr="00C3534C">
        <w:rPr>
          <w:lang w:val="ru-RU"/>
        </w:rPr>
        <w:t xml:space="preserve"> меньше </w:t>
      </w:r>
      <w:r>
        <w:t>t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155. Инициализация строки в языке </w:t>
      </w:r>
      <w:r>
        <w:rPr>
          <w:b/>
        </w:rPr>
        <w:t>C</w:t>
      </w:r>
      <w:r w:rsidRPr="00C3534C">
        <w:rPr>
          <w:b/>
          <w:lang w:val="ru-RU"/>
        </w:rPr>
        <w:t>++:</w:t>
      </w:r>
    </w:p>
    <w:p w:rsidR="00F82ED3" w:rsidRDefault="00C128F0">
      <w:r>
        <w:t>char a(5)=\"123\";</w:t>
      </w:r>
    </w:p>
    <w:p w:rsidR="00F82ED3" w:rsidRDefault="00C128F0">
      <w:r>
        <w:t>char:5 a=\"123\";</w:t>
      </w:r>
    </w:p>
    <w:p w:rsidR="00F82ED3" w:rsidRDefault="00C128F0">
      <w:r>
        <w:t>char[5] a=\"123\";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char</w:t>
      </w:r>
      <w:r w:rsidRPr="00C3534C">
        <w:rPr>
          <w:lang w:val="ru-RU"/>
        </w:rPr>
        <w:t xml:space="preserve">* </w:t>
      </w:r>
      <w:r>
        <w:t>a</w:t>
      </w:r>
      <w:r w:rsidRPr="00C3534C">
        <w:rPr>
          <w:lang w:val="ru-RU"/>
        </w:rPr>
        <w:t>=\"123\";</w:t>
      </w:r>
    </w:p>
    <w:p w:rsidR="00F82ED3" w:rsidRPr="00C3534C" w:rsidRDefault="00C128F0">
      <w:pPr>
        <w:rPr>
          <w:lang w:val="ru-RU"/>
        </w:rPr>
      </w:pPr>
      <w:r>
        <w:t>char</w:t>
      </w:r>
      <w:r w:rsidRPr="00C3534C">
        <w:rPr>
          <w:lang w:val="ru-RU"/>
        </w:rPr>
        <w:t xml:space="preserve"> </w:t>
      </w:r>
      <w:r>
        <w:t>a</w:t>
      </w:r>
      <w:r w:rsidRPr="00C3534C">
        <w:rPr>
          <w:lang w:val="ru-RU"/>
        </w:rPr>
        <w:t>=\"123\";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156. Форматы определения структурного типа в С\С++ имеют следующий вид:</w:t>
      </w:r>
    </w:p>
    <w:p w:rsidR="00F82ED3" w:rsidRPr="00C3534C" w:rsidRDefault="00C128F0">
      <w:pPr>
        <w:rPr>
          <w:lang w:val="ru-RU"/>
        </w:rPr>
      </w:pPr>
      <w:r>
        <w:t>typedef</w:t>
      </w:r>
      <w:r w:rsidRPr="00C3534C">
        <w:rPr>
          <w:lang w:val="ru-RU"/>
        </w:rPr>
        <w:t xml:space="preserve"> </w:t>
      </w:r>
      <w:r>
        <w:t>struct</w:t>
      </w:r>
      <w:r w:rsidRPr="00C3534C">
        <w:rPr>
          <w:lang w:val="ru-RU"/>
        </w:rPr>
        <w:t xml:space="preserve"> {тип 1 элемент1; тип2 элемент2;</w:t>
      </w:r>
      <w:r w:rsidRPr="00C3534C">
        <w:rPr>
          <w:lang w:val="ru-RU"/>
        </w:rPr>
        <w:tab/>
        <w:t>};</w:t>
      </w:r>
    </w:p>
    <w:p w:rsidR="00F82ED3" w:rsidRPr="00C3534C" w:rsidRDefault="00C128F0">
      <w:pPr>
        <w:rPr>
          <w:lang w:val="ru-RU"/>
        </w:rPr>
      </w:pPr>
      <w:r>
        <w:t>struct</w:t>
      </w:r>
      <w:r w:rsidRPr="00C3534C">
        <w:rPr>
          <w:lang w:val="ru-RU"/>
        </w:rPr>
        <w:t xml:space="preserve"> список идентификаторов {тип1 элемент1; тип2 элемент2;</w:t>
      </w:r>
      <w:r w:rsidRPr="00C3534C">
        <w:rPr>
          <w:lang w:val="ru-RU"/>
        </w:rPr>
        <w:tab/>
        <w:t>};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struct</w:t>
      </w:r>
      <w:r w:rsidRPr="00C3534C">
        <w:rPr>
          <w:lang w:val="ru-RU"/>
        </w:rPr>
        <w:t xml:space="preserve"> имя    типа {тип1 элемент1 тип2 элемент2;</w:t>
      </w:r>
      <w:r w:rsidRPr="00C3534C">
        <w:rPr>
          <w:lang w:val="ru-RU"/>
        </w:rPr>
        <w:tab/>
        <w:t>};</w:t>
      </w:r>
    </w:p>
    <w:p w:rsidR="00F82ED3" w:rsidRPr="00C3534C" w:rsidRDefault="00C128F0">
      <w:pPr>
        <w:rPr>
          <w:lang w:val="ru-RU"/>
        </w:rPr>
      </w:pPr>
      <w:r>
        <w:t>struct</w:t>
      </w:r>
      <w:r w:rsidRPr="00C3534C">
        <w:rPr>
          <w:lang w:val="ru-RU"/>
        </w:rPr>
        <w:t xml:space="preserve"> {тип 1 элемент1; тип2 элемент2;</w:t>
      </w:r>
      <w:r w:rsidRPr="00C3534C">
        <w:rPr>
          <w:lang w:val="ru-RU"/>
        </w:rPr>
        <w:tab/>
        <w:t>} имя_типа;</w:t>
      </w:r>
    </w:p>
    <w:p w:rsidR="00F82ED3" w:rsidRPr="00C3534C" w:rsidRDefault="00C128F0">
      <w:pPr>
        <w:rPr>
          <w:lang w:val="ru-RU"/>
        </w:rPr>
      </w:pPr>
      <w:r>
        <w:t>struct</w:t>
      </w:r>
      <w:r w:rsidRPr="00C3534C">
        <w:rPr>
          <w:lang w:val="ru-RU"/>
        </w:rPr>
        <w:t xml:space="preserve"> список идентификаторов;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157. Функция в языках программирования: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&lt;+&gt;может вызываться из других частей программы несколько раз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всегда имеет непустой список входных параметров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может быть наименованной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обязательно возвращает значение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вызывается из других частей программы только один раз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158. Тип возвращаемого значения у функции в </w:t>
      </w:r>
      <w:r>
        <w:rPr>
          <w:b/>
        </w:rPr>
        <w:t>C</w:t>
      </w:r>
      <w:r w:rsidRPr="00C3534C">
        <w:rPr>
          <w:b/>
          <w:lang w:val="ru-RU"/>
        </w:rPr>
        <w:t>/</w:t>
      </w:r>
      <w:r>
        <w:rPr>
          <w:b/>
        </w:rPr>
        <w:t>C</w:t>
      </w:r>
      <w:r w:rsidRPr="00C3534C">
        <w:rPr>
          <w:b/>
          <w:lang w:val="ru-RU"/>
        </w:rPr>
        <w:t>++ может быть: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&lt;+&gt;указателем на массив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оператором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массивом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другой функцией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файлом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159. Формальные параметры: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определяют последовательность операторов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представляет собой операторы, определяющие действие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параметры, записанные в операторе вызова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&lt;+&gt;это параметры, перечисленные в заголовке описания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переменные, используемые вне тела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160. Прототип функции: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описывается при вызове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содержит операторы ввода - вывода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&lt;+&gt;содержит тип возвращаемого значения, имя функции, список формальных параметров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представляет собой последовательность операторов и описаний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содержит операторы, определяющие логику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161. Прототип функции описывает: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&lt;+&gt;Порядок следования передаваемых параметров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Порядок следования возвращаемых параметров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Количество возвращаемых параметров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Соответствие передаваемых параметров возможностям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Соответствие возвращаемых параметров возможностям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162. Поток </w:t>
      </w:r>
      <w:r>
        <w:rPr>
          <w:b/>
        </w:rPr>
        <w:t>ostream</w:t>
      </w:r>
      <w:r w:rsidRPr="00C3534C">
        <w:rPr>
          <w:b/>
          <w:lang w:val="ru-RU"/>
        </w:rPr>
        <w:t xml:space="preserve"> выполняет следующее: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посылает и получает символы с консоли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&lt;+&gt;превращает значения разных типов в последовательности символов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получает символы из основной памяти или от другого компьютера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получает символы из файла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служит для ввода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163. Поток </w:t>
      </w:r>
      <w:r>
        <w:rPr>
          <w:b/>
        </w:rPr>
        <w:t>istream</w:t>
      </w:r>
      <w:r w:rsidRPr="00C3534C">
        <w:rPr>
          <w:b/>
          <w:lang w:val="ru-RU"/>
        </w:rPr>
        <w:t xml:space="preserve"> выполняет следующее: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посылает символы на консоль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&lt;+&gt;получает символы с консоли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служит для вывода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посылает и получает символы с консоли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превращает значения разных типов в последовательности символов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164. Поток в языке </w:t>
      </w:r>
      <w:r>
        <w:rPr>
          <w:b/>
        </w:rPr>
        <w:t>C</w:t>
      </w:r>
      <w:r w:rsidRPr="00C3534C">
        <w:rPr>
          <w:b/>
          <w:lang w:val="ru-RU"/>
        </w:rPr>
        <w:t>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обычно предполагает произвольную передачу данных, а не последовательную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абстрактное понятие, которое относится к любому переносу данных от источника к приёмнику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для работы с ним требуется подключение файла </w:t>
      </w:r>
      <w:r>
        <w:t>string</w:t>
      </w:r>
      <w:r w:rsidRPr="00C3534C">
        <w:rPr>
          <w:lang w:val="ru-RU"/>
        </w:rPr>
        <w:t>.</w:t>
      </w:r>
      <w:r>
        <w:t>h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&lt;+&gt;это какой-то стандартный класс ввода или вывода или объект этого класса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 допускает для переноса данных перегруженные операции &gt;&gt; и &lt;&lt;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165. Для начала вывода в консоли с новой строки на языке </w:t>
      </w:r>
      <w:r>
        <w:rPr>
          <w:b/>
        </w:rPr>
        <w:t>C</w:t>
      </w:r>
      <w:r w:rsidRPr="00C3534C">
        <w:rPr>
          <w:b/>
          <w:lang w:val="ru-RU"/>
        </w:rPr>
        <w:t>++ используется:</w:t>
      </w:r>
    </w:p>
    <w:p w:rsidR="00F82ED3" w:rsidRDefault="00C128F0">
      <w:r>
        <w:t>cout&lt;&lt;\"\\x0D\";</w:t>
      </w:r>
    </w:p>
    <w:p w:rsidR="00F82ED3" w:rsidRDefault="00C128F0">
      <w:r>
        <w:t>&lt;+&gt;cout&lt;&lt;endl;</w:t>
      </w:r>
    </w:p>
    <w:p w:rsidR="00F82ED3" w:rsidRDefault="00C128F0">
      <w:r>
        <w:t>cout&lt;&lt;newline;</w:t>
      </w:r>
    </w:p>
    <w:p w:rsidR="00F82ED3" w:rsidRPr="00C3534C" w:rsidRDefault="00C128F0">
      <w:pPr>
        <w:rPr>
          <w:lang w:val="ru-RU"/>
        </w:rPr>
      </w:pPr>
      <w:r>
        <w:t>cout</w:t>
      </w:r>
      <w:r w:rsidRPr="00C3534C">
        <w:rPr>
          <w:lang w:val="ru-RU"/>
        </w:rPr>
        <w:t>&lt;&lt;\"\</w:t>
      </w:r>
      <w:r>
        <w:t>r</w:t>
      </w:r>
      <w:r w:rsidRPr="00C3534C">
        <w:rPr>
          <w:lang w:val="ru-RU"/>
        </w:rPr>
        <w:t>\"&lt;&lt;\"</w:t>
      </w:r>
      <w:r>
        <w:t>a</w:t>
      </w:r>
      <w:r w:rsidRPr="00C3534C">
        <w:rPr>
          <w:lang w:val="ru-RU"/>
        </w:rPr>
        <w:t>\";</w:t>
      </w:r>
    </w:p>
    <w:p w:rsidR="00F82ED3" w:rsidRPr="00C3534C" w:rsidRDefault="00C128F0">
      <w:pPr>
        <w:rPr>
          <w:lang w:val="ru-RU"/>
        </w:rPr>
      </w:pPr>
      <w:r>
        <w:t>cout</w:t>
      </w:r>
      <w:r w:rsidRPr="00C3534C">
        <w:rPr>
          <w:lang w:val="ru-RU"/>
        </w:rPr>
        <w:t>&lt;&lt;\"\\010\";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166. Используемые </w:t>
      </w:r>
      <w:r>
        <w:rPr>
          <w:b/>
        </w:rPr>
        <w:t>escape</w:t>
      </w:r>
      <w:r w:rsidRPr="00C3534C">
        <w:rPr>
          <w:b/>
          <w:lang w:val="ru-RU"/>
        </w:rPr>
        <w:t xml:space="preserve">-последовательности в языке </w:t>
      </w:r>
      <w:r>
        <w:rPr>
          <w:b/>
        </w:rPr>
        <w:t>C</w:t>
      </w:r>
      <w:r w:rsidRPr="00C3534C">
        <w:rPr>
          <w:b/>
          <w:lang w:val="ru-RU"/>
        </w:rPr>
        <w:t>++ при выводе неотображаемых символов: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\\с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\\+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&lt;+&gt;\\</w:t>
      </w:r>
      <w:r>
        <w:t>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\\@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\\&amp;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167. Буфер является: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областью памяти на жестком диске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потоком ввода - вывода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потоком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&lt;+&gt;компонентом, повышающим скорость обмена с внешними устройствами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областью памяти на внешних устройствах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168. Функции в языке </w:t>
      </w:r>
      <w:r>
        <w:rPr>
          <w:b/>
        </w:rPr>
        <w:t>C</w:t>
      </w:r>
      <w:r w:rsidRPr="00C3534C">
        <w:rPr>
          <w:b/>
          <w:lang w:val="ru-RU"/>
        </w:rPr>
        <w:t>++, выполняющие запись в файл:</w:t>
      </w:r>
    </w:p>
    <w:p w:rsidR="00F82ED3" w:rsidRPr="00C3534C" w:rsidRDefault="00C128F0">
      <w:pPr>
        <w:rPr>
          <w:lang w:val="ru-RU"/>
        </w:rPr>
      </w:pPr>
      <w:r>
        <w:t>fprint</w:t>
      </w:r>
    </w:p>
    <w:p w:rsidR="00F82ED3" w:rsidRPr="00C3534C" w:rsidRDefault="00C128F0">
      <w:pPr>
        <w:rPr>
          <w:lang w:val="ru-RU"/>
        </w:rPr>
      </w:pPr>
      <w:r>
        <w:t>sendfile</w:t>
      </w:r>
    </w:p>
    <w:p w:rsidR="00F82ED3" w:rsidRPr="00C3534C" w:rsidRDefault="00C128F0">
      <w:pPr>
        <w:rPr>
          <w:lang w:val="ru-RU"/>
        </w:rPr>
      </w:pPr>
      <w:r>
        <w:t>writefile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fputs</w:t>
      </w:r>
    </w:p>
    <w:p w:rsidR="00F82ED3" w:rsidRPr="00C3534C" w:rsidRDefault="00C128F0">
      <w:pPr>
        <w:rPr>
          <w:lang w:val="ru-RU"/>
        </w:rPr>
      </w:pPr>
      <w:r>
        <w:t>tofile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169. Файл, связанный с потоком, в С\С++ можно открывать в режимах:</w:t>
      </w:r>
    </w:p>
    <w:p w:rsidR="00F82ED3" w:rsidRPr="00C3534C" w:rsidRDefault="00C128F0">
      <w:pPr>
        <w:rPr>
          <w:lang w:val="ru-RU"/>
        </w:rPr>
      </w:pPr>
      <w:r>
        <w:t>f</w:t>
      </w:r>
    </w:p>
    <w:p w:rsidR="00F82ED3" w:rsidRPr="00C3534C" w:rsidRDefault="00C128F0">
      <w:pPr>
        <w:rPr>
          <w:lang w:val="ru-RU"/>
        </w:rPr>
      </w:pPr>
      <w:r>
        <w:t>e</w:t>
      </w:r>
    </w:p>
    <w:p w:rsidR="00F82ED3" w:rsidRPr="00C3534C" w:rsidRDefault="00C128F0">
      <w:pPr>
        <w:rPr>
          <w:lang w:val="ru-RU"/>
        </w:rPr>
      </w:pPr>
      <w:r>
        <w:t>i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w</w:t>
      </w:r>
    </w:p>
    <w:p w:rsidR="00F82ED3" w:rsidRPr="00C3534C" w:rsidRDefault="00C128F0">
      <w:pPr>
        <w:rPr>
          <w:lang w:val="ru-RU"/>
        </w:rPr>
      </w:pPr>
      <w:r>
        <w:t>d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170. Файл, связанный с потоком, в С\С++ можно открывать в режимах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w</w:t>
      </w:r>
      <w:r w:rsidRPr="00C3534C">
        <w:rPr>
          <w:lang w:val="ru-RU"/>
        </w:rPr>
        <w:t>+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\\</w:t>
      </w:r>
      <w:r>
        <w:t>n</w:t>
      </w:r>
    </w:p>
    <w:p w:rsidR="00F82ED3" w:rsidRPr="00C3534C" w:rsidRDefault="00C128F0">
      <w:pPr>
        <w:rPr>
          <w:lang w:val="ru-RU"/>
        </w:rPr>
      </w:pPr>
      <w:r>
        <w:t>e</w:t>
      </w:r>
      <w:r w:rsidRPr="00C3534C">
        <w:rPr>
          <w:lang w:val="ru-RU"/>
        </w:rPr>
        <w:t>+</w:t>
      </w:r>
    </w:p>
    <w:p w:rsidR="00F82ED3" w:rsidRPr="00C3534C" w:rsidRDefault="00C128F0">
      <w:pPr>
        <w:rPr>
          <w:lang w:val="ru-RU"/>
        </w:rPr>
      </w:pPr>
      <w:r>
        <w:t>f</w:t>
      </w:r>
      <w:r w:rsidRPr="00C3534C">
        <w:rPr>
          <w:lang w:val="ru-RU"/>
        </w:rPr>
        <w:t>+</w:t>
      </w:r>
    </w:p>
    <w:p w:rsidR="00F82ED3" w:rsidRPr="00C3534C" w:rsidRDefault="00C128F0">
      <w:pPr>
        <w:rPr>
          <w:lang w:val="ru-RU"/>
        </w:rPr>
      </w:pPr>
      <w:r>
        <w:t>d</w:t>
      </w:r>
      <w:r w:rsidRPr="00C3534C">
        <w:rPr>
          <w:lang w:val="ru-RU"/>
        </w:rPr>
        <w:t>+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171. Типы файлов по принципу файловой системы: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Текстовые файлы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Справочные файлы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Низкоуровные файлы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&lt;+&gt;Специальные файлы, связанные с устройствами ввода-вывода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Бинарные файлы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172. Верное утверждение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Данные типа </w:t>
      </w:r>
      <w:r>
        <w:t>char</w:t>
      </w:r>
      <w:r w:rsidRPr="00C3534C">
        <w:rPr>
          <w:lang w:val="ru-RU"/>
        </w:rPr>
        <w:t xml:space="preserve"> занимают в памяти 2 байта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&lt;+&gt;Данные типа </w:t>
      </w:r>
      <w:r>
        <w:t>char</w:t>
      </w:r>
      <w:r w:rsidRPr="00C3534C">
        <w:rPr>
          <w:lang w:val="ru-RU"/>
        </w:rPr>
        <w:t xml:space="preserve"> занимают в памяти 1 байт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Данные типа </w:t>
      </w:r>
      <w:r>
        <w:t>char</w:t>
      </w:r>
      <w:r w:rsidRPr="00C3534C">
        <w:rPr>
          <w:lang w:val="ru-RU"/>
        </w:rPr>
        <w:t xml:space="preserve"> занимают в памяти 3 байта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Данные типа </w:t>
      </w:r>
      <w:r>
        <w:t>char</w:t>
      </w:r>
      <w:r w:rsidRPr="00C3534C">
        <w:rPr>
          <w:lang w:val="ru-RU"/>
        </w:rPr>
        <w:t xml:space="preserve"> занимают в памяти 12 байт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Данные типа </w:t>
      </w:r>
      <w:r>
        <w:t>float</w:t>
      </w:r>
      <w:r w:rsidRPr="00C3534C">
        <w:rPr>
          <w:lang w:val="ru-RU"/>
        </w:rPr>
        <w:t xml:space="preserve"> занимают в памяти 10 байт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173. Верное утверждение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&lt;+&gt;Для записи идентификаторов используются буквы латинского алфавита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Идентификатор может совпадать с ключевыми словами языка С++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записи идентификаторов используются буквы кириллицы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записи идентификаторов используются только цифры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Язык С++ не различает прописные и строчные буквы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174. Элемент массива </w:t>
      </w:r>
      <w:r>
        <w:rPr>
          <w:b/>
        </w:rPr>
        <w:t>p</w:t>
      </w:r>
      <w:r w:rsidRPr="00C3534C">
        <w:rPr>
          <w:b/>
          <w:lang w:val="ru-RU"/>
        </w:rPr>
        <w:t>[6] в языке С++:</w:t>
      </w:r>
    </w:p>
    <w:p w:rsidR="00F82ED3" w:rsidRPr="00C3534C" w:rsidRDefault="00C128F0">
      <w:pPr>
        <w:rPr>
          <w:lang w:val="ru-RU"/>
        </w:rPr>
      </w:pPr>
      <w:r>
        <w:t>p</w:t>
      </w:r>
      <w:r w:rsidRPr="00C3534C">
        <w:rPr>
          <w:lang w:val="ru-RU"/>
        </w:rPr>
        <w:t>[6]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p</w:t>
      </w:r>
      <w:r w:rsidRPr="00C3534C">
        <w:rPr>
          <w:lang w:val="ru-RU"/>
        </w:rPr>
        <w:t>[0]</w:t>
      </w:r>
    </w:p>
    <w:p w:rsidR="00F82ED3" w:rsidRPr="00C3534C" w:rsidRDefault="00C128F0">
      <w:pPr>
        <w:rPr>
          <w:lang w:val="ru-RU"/>
        </w:rPr>
      </w:pPr>
      <w:r>
        <w:t>p</w:t>
      </w:r>
      <w:r w:rsidRPr="00C3534C">
        <w:rPr>
          <w:lang w:val="ru-RU"/>
        </w:rPr>
        <w:t>[10]</w:t>
      </w:r>
    </w:p>
    <w:p w:rsidR="00F82ED3" w:rsidRPr="00C3534C" w:rsidRDefault="00C128F0">
      <w:pPr>
        <w:rPr>
          <w:lang w:val="ru-RU"/>
        </w:rPr>
      </w:pPr>
      <w:r>
        <w:t>p</w:t>
      </w:r>
      <w:r w:rsidRPr="00C3534C">
        <w:rPr>
          <w:lang w:val="ru-RU"/>
        </w:rPr>
        <w:t>(3)</w:t>
      </w:r>
    </w:p>
    <w:p w:rsidR="00F82ED3" w:rsidRPr="00C3534C" w:rsidRDefault="00C128F0">
      <w:pPr>
        <w:rPr>
          <w:lang w:val="ru-RU"/>
        </w:rPr>
      </w:pPr>
      <w:r>
        <w:t>p</w:t>
      </w:r>
      <w:r w:rsidRPr="00C3534C">
        <w:rPr>
          <w:lang w:val="ru-RU"/>
        </w:rPr>
        <w:t>{2}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175. Верное утверждение о функциях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Функция всегда возвращает в качестве результата массив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&lt;+&gt;Определение новой функции состоит из заголовка и тела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Оператор </w:t>
      </w:r>
      <w:r>
        <w:t>return</w:t>
      </w:r>
      <w:r w:rsidRPr="00C3534C">
        <w:rPr>
          <w:lang w:val="ru-RU"/>
        </w:rPr>
        <w:t xml:space="preserve"> начинает выполнение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 на С++ состоит из функций и процедур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Тело функций заключается с двух сторон в квадратные скобки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176. Пример указателя в языке С++:</w:t>
      </w:r>
    </w:p>
    <w:p w:rsidR="00F82ED3" w:rsidRDefault="00C128F0">
      <w:r>
        <w:t>char m</w:t>
      </w:r>
    </w:p>
    <w:p w:rsidR="00F82ED3" w:rsidRDefault="00C128F0">
      <w:r>
        <w:t>fload stud</w:t>
      </w:r>
    </w:p>
    <w:p w:rsidR="00F82ED3" w:rsidRDefault="00C128F0">
      <w:r>
        <w:t>struct m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float</w:t>
      </w:r>
      <w:r w:rsidRPr="00C3534C">
        <w:rPr>
          <w:lang w:val="ru-RU"/>
        </w:rPr>
        <w:t xml:space="preserve"> *</w:t>
      </w:r>
      <w:r>
        <w:t>stud</w:t>
      </w:r>
    </w:p>
    <w:p w:rsidR="00F82ED3" w:rsidRPr="00C3534C" w:rsidRDefault="00C128F0">
      <w:pPr>
        <w:rPr>
          <w:lang w:val="ru-RU"/>
        </w:rPr>
      </w:pPr>
      <w:r>
        <w:t>int</w:t>
      </w:r>
      <w:r w:rsidRPr="00C3534C">
        <w:rPr>
          <w:lang w:val="ru-RU"/>
        </w:rPr>
        <w:t xml:space="preserve"> </w:t>
      </w:r>
      <w:r>
        <w:t>year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177. Функции языка С++ для работы со строками:</w:t>
      </w:r>
    </w:p>
    <w:p w:rsidR="00F82ED3" w:rsidRDefault="00C128F0">
      <w:r>
        <w:t>char()</w:t>
      </w:r>
    </w:p>
    <w:p w:rsidR="00F82ED3" w:rsidRDefault="00C128F0">
      <w:r>
        <w:t>free()</w:t>
      </w:r>
    </w:p>
    <w:p w:rsidR="00F82ED3" w:rsidRDefault="00C128F0">
      <w:r>
        <w:t>getchar()</w:t>
      </w:r>
    </w:p>
    <w:p w:rsidR="00F82ED3" w:rsidRDefault="00C128F0">
      <w:r>
        <w:t>main()</w:t>
      </w:r>
    </w:p>
    <w:p w:rsidR="00F82ED3" w:rsidRDefault="00C128F0">
      <w:r>
        <w:t>&lt;+&gt;strlen()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178. Директивы препроцессора, позволяющие проводить выборочную (условную) компиляцию программы:</w:t>
      </w:r>
    </w:p>
    <w:p w:rsidR="00F82ED3" w:rsidRPr="00C3534C" w:rsidRDefault="00C128F0">
      <w:pPr>
        <w:rPr>
          <w:lang w:val="ru-RU"/>
        </w:rPr>
      </w:pPr>
      <w:r>
        <w:t>else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#</w:t>
      </w:r>
      <w:r>
        <w:t>define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#</w:t>
      </w:r>
      <w:r>
        <w:t>error</w:t>
      </w:r>
    </w:p>
    <w:p w:rsidR="00F82ED3" w:rsidRPr="00C3534C" w:rsidRDefault="00C128F0">
      <w:pPr>
        <w:rPr>
          <w:lang w:val="ru-RU"/>
        </w:rPr>
      </w:pPr>
      <w:r>
        <w:t>elif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&lt;+&gt;#</w:t>
      </w:r>
      <w:r>
        <w:t>if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179. Пример правильного объявления и использования массива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int</w:t>
      </w:r>
      <w:r w:rsidRPr="00C3534C">
        <w:rPr>
          <w:lang w:val="ru-RU"/>
        </w:rPr>
        <w:t xml:space="preserve"> </w:t>
      </w:r>
      <w:r>
        <w:t>d</w:t>
      </w:r>
      <w:r w:rsidRPr="00C3534C">
        <w:rPr>
          <w:lang w:val="ru-RU"/>
        </w:rPr>
        <w:t>[2][2] = {1,2,3,4};</w:t>
      </w:r>
    </w:p>
    <w:p w:rsidR="00F82ED3" w:rsidRPr="00C3534C" w:rsidRDefault="00C128F0">
      <w:pPr>
        <w:rPr>
          <w:lang w:val="ru-RU"/>
        </w:rPr>
      </w:pPr>
      <w:r>
        <w:t>char</w:t>
      </w:r>
      <w:r w:rsidRPr="00C3534C">
        <w:rPr>
          <w:lang w:val="ru-RU"/>
        </w:rPr>
        <w:t xml:space="preserve"> </w:t>
      </w:r>
      <w:r>
        <w:t>U</w:t>
      </w:r>
      <w:r w:rsidRPr="00C3534C">
        <w:rPr>
          <w:lang w:val="ru-RU"/>
        </w:rPr>
        <w:t>[7] = [‘$’,’</w:t>
      </w:r>
      <w:r>
        <w:t>f</w:t>
      </w:r>
      <w:r w:rsidRPr="00C3534C">
        <w:rPr>
          <w:lang w:val="ru-RU"/>
        </w:rPr>
        <w:t>’,’</w:t>
      </w:r>
      <w:r>
        <w:t>n</w:t>
      </w:r>
      <w:r w:rsidRPr="00C3534C">
        <w:rPr>
          <w:lang w:val="ru-RU"/>
        </w:rPr>
        <w:t>’,’</w:t>
      </w:r>
      <w:r>
        <w:t>C</w:t>
      </w:r>
      <w:r w:rsidRPr="00C3534C">
        <w:rPr>
          <w:lang w:val="ru-RU"/>
        </w:rPr>
        <w:t>’,’\</w:t>
      </w:r>
      <w:r>
        <w:t>n</w:t>
      </w:r>
      <w:r w:rsidRPr="00C3534C">
        <w:rPr>
          <w:lang w:val="ru-RU"/>
        </w:rPr>
        <w:t>’,’</w:t>
      </w:r>
      <w:r>
        <w:t>f</w:t>
      </w:r>
      <w:r w:rsidRPr="00C3534C">
        <w:rPr>
          <w:lang w:val="ru-RU"/>
        </w:rPr>
        <w:t>’,’</w:t>
      </w:r>
      <w:r>
        <w:t>o</w:t>
      </w:r>
      <w:r w:rsidRPr="00C3534C">
        <w:rPr>
          <w:lang w:val="ru-RU"/>
        </w:rPr>
        <w:t>’];</w:t>
      </w:r>
    </w:p>
    <w:p w:rsidR="00F82ED3" w:rsidRDefault="00C128F0">
      <w:r>
        <w:t>float arr(4) = {12,21,33,45};</w:t>
      </w:r>
    </w:p>
    <w:p w:rsidR="00F82ED3" w:rsidRDefault="00C128F0">
      <w:r>
        <w:t>int d{2}{2} = (1,2,3,4);</w:t>
      </w:r>
    </w:p>
    <w:p w:rsidR="00F82ED3" w:rsidRDefault="00C128F0">
      <w:r>
        <w:t>int d[2,3] = {1,2,3,4,5,6};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180. Пример правильного объявления и использования массива в языке С++:</w:t>
      </w:r>
    </w:p>
    <w:p w:rsidR="00F82ED3" w:rsidRDefault="00C128F0">
      <w:r>
        <w:lastRenderedPageBreak/>
        <w:t>float arr[5] = (1,2,3,4,5);</w:t>
      </w:r>
    </w:p>
    <w:p w:rsidR="00F82ED3" w:rsidRDefault="00C128F0">
      <w:r>
        <w:t>float arr(5) = {1,2,3,4,5};</w:t>
      </w:r>
    </w:p>
    <w:p w:rsidR="00F82ED3" w:rsidRDefault="00C128F0">
      <w:r>
        <w:t>&lt;+&gt;float arr[5] = {1,2,3,4,5};</w:t>
      </w:r>
    </w:p>
    <w:p w:rsidR="00F82ED3" w:rsidRPr="00C3534C" w:rsidRDefault="00C128F0">
      <w:pPr>
        <w:rPr>
          <w:lang w:val="ru-RU"/>
        </w:rPr>
      </w:pPr>
      <w:r>
        <w:t>float</w:t>
      </w:r>
      <w:r w:rsidRPr="00C3534C">
        <w:rPr>
          <w:lang w:val="ru-RU"/>
        </w:rPr>
        <w:t xml:space="preserve"> </w:t>
      </w:r>
      <w:r>
        <w:t>arr</w:t>
      </w:r>
      <w:r w:rsidRPr="00C3534C">
        <w:rPr>
          <w:lang w:val="ru-RU"/>
        </w:rPr>
        <w:t>[2][3] = (1,2,3,4,5,6);</w:t>
      </w:r>
    </w:p>
    <w:p w:rsidR="00F82ED3" w:rsidRPr="00C3534C" w:rsidRDefault="00C128F0">
      <w:pPr>
        <w:rPr>
          <w:lang w:val="ru-RU"/>
        </w:rPr>
      </w:pPr>
      <w:r>
        <w:t>float</w:t>
      </w:r>
      <w:r w:rsidRPr="00C3534C">
        <w:rPr>
          <w:lang w:val="ru-RU"/>
        </w:rPr>
        <w:t xml:space="preserve"> </w:t>
      </w:r>
      <w:r>
        <w:t>arr</w:t>
      </w:r>
      <w:r w:rsidRPr="00C3534C">
        <w:rPr>
          <w:lang w:val="ru-RU"/>
        </w:rPr>
        <w:t>(2)(3) = {1,2,3,4,5,6};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181. Верное утверждение о функциях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Тело функции заключается с двух сторон в круглые скобки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Прототипы (заголовки) всех функций следует описывать в начале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Описание прототипов (заголовков) всех функций обязательно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результате своей работы функция возвращает массив значений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&lt;+&gt;Прототипы (заголовки) функций можно не описывать в программе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182. Верное утверждение об указателях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Если указатель имеет базовый тип </w:t>
      </w:r>
      <w:r>
        <w:t>int</w:t>
      </w:r>
      <w:r w:rsidRPr="00C3534C">
        <w:rPr>
          <w:lang w:val="ru-RU"/>
        </w:rPr>
        <w:t>, то переменная занимает 8 байт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Если указатель имеет базовый тип </w:t>
      </w:r>
      <w:r>
        <w:t>int</w:t>
      </w:r>
      <w:r w:rsidRPr="00C3534C">
        <w:rPr>
          <w:lang w:val="ru-RU"/>
        </w:rPr>
        <w:t>, то переменная занимает 4 байт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&lt;+&gt;Если указатель имеет базовый тип </w:t>
      </w:r>
      <w:r>
        <w:t>char</w:t>
      </w:r>
      <w:r w:rsidRPr="00C3534C">
        <w:rPr>
          <w:lang w:val="ru-RU"/>
        </w:rPr>
        <w:t>, то переменная занимает 1 байт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Если указатель имеет базовый тип </w:t>
      </w:r>
      <w:r>
        <w:t>float</w:t>
      </w:r>
      <w:r w:rsidRPr="00C3534C">
        <w:rPr>
          <w:lang w:val="ru-RU"/>
        </w:rPr>
        <w:t>, то переменная занимает 2 байт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объявлении переменной, являющейся указателем, не важен базовый тип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183. Пример объявления структуры в языке С++:</w:t>
      </w:r>
    </w:p>
    <w:p w:rsidR="00F82ED3" w:rsidRDefault="00C128F0">
      <w:r>
        <w:t>&lt;+&gt;struct R3Vector {double x; double y; double z; }</w:t>
      </w:r>
    </w:p>
    <w:p w:rsidR="00F82ED3" w:rsidRDefault="00C128F0">
      <w:r>
        <w:t>int arr(int x, int y); double x; double y; double z</w:t>
      </w:r>
    </w:p>
    <w:p w:rsidR="00F82ED3" w:rsidRDefault="00C128F0">
      <w:r>
        <w:t>double str(double a); int x; double y; double z</w:t>
      </w:r>
    </w:p>
    <w:p w:rsidR="00F82ED3" w:rsidRDefault="00C128F0">
      <w:r>
        <w:t>double Summa[20];  char Name[12]; double x</w:t>
      </w:r>
    </w:p>
    <w:p w:rsidR="00F82ED3" w:rsidRDefault="00C128F0">
      <w:r>
        <w:t>struct DataB [char fam[15]; char NameS[12]; long Tel;]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184. Динамические структуры данных: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&lt;+&gt;Линейные списки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Файлы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Спецификатор формата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Буфер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Адреса ячеек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185. Описание кода программы на языке С++:</w:t>
      </w:r>
    </w:p>
    <w:p w:rsidR="00F82ED3" w:rsidRDefault="00C128F0">
      <w:r>
        <w:t>&lt;img src='images/image14.png'&gt;</w:t>
      </w:r>
    </w:p>
    <w:p w:rsidR="00F82ED3" w:rsidRDefault="00C128F0">
      <w:r>
        <w:rPr>
          <w:noProof/>
        </w:rPr>
        <w:drawing>
          <wp:inline distT="0" distB="0" distL="0" distR="0">
            <wp:extent cx="5448300" cy="58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 результате выполнения программы </w:t>
      </w:r>
      <w:r>
        <w:t>k</w:t>
      </w:r>
      <w:r w:rsidRPr="00C3534C">
        <w:rPr>
          <w:lang w:val="ru-RU"/>
        </w:rPr>
        <w:t xml:space="preserve"> станет равным 7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Переменные </w:t>
      </w:r>
      <w:r>
        <w:t>t</w:t>
      </w:r>
      <w:r w:rsidRPr="00C3534C">
        <w:rPr>
          <w:lang w:val="ru-RU"/>
        </w:rPr>
        <w:t xml:space="preserve">, </w:t>
      </w:r>
      <w:r>
        <w:t>a</w:t>
      </w:r>
      <w:r w:rsidRPr="00C3534C">
        <w:rPr>
          <w:lang w:val="ru-RU"/>
        </w:rPr>
        <w:t xml:space="preserve">, </w:t>
      </w:r>
      <w:r>
        <w:t>k</w:t>
      </w:r>
      <w:r w:rsidRPr="00C3534C">
        <w:rPr>
          <w:lang w:val="ru-RU"/>
        </w:rPr>
        <w:t xml:space="preserve"> являются числами с плавающей точкой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 результате выполнения программы </w:t>
      </w:r>
      <w:r>
        <w:t>k</w:t>
      </w:r>
      <w:r w:rsidRPr="00C3534C">
        <w:rPr>
          <w:lang w:val="ru-RU"/>
        </w:rPr>
        <w:t xml:space="preserve"> станет равным 5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&lt;+&gt;В результате выполнения программы </w:t>
      </w:r>
      <w:r>
        <w:t>k</w:t>
      </w:r>
      <w:r w:rsidRPr="00C3534C">
        <w:rPr>
          <w:lang w:val="ru-RU"/>
        </w:rPr>
        <w:t xml:space="preserve"> станет равным 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Выражение </w:t>
      </w:r>
      <w:r>
        <w:t>t</w:t>
      </w:r>
      <w:r w:rsidRPr="00C3534C">
        <w:rPr>
          <w:lang w:val="ru-RU"/>
        </w:rPr>
        <w:t>&gt;</w:t>
      </w:r>
      <w:r>
        <w:t>a</w:t>
      </w:r>
      <w:r w:rsidRPr="00C3534C">
        <w:rPr>
          <w:lang w:val="ru-RU"/>
        </w:rPr>
        <w:t xml:space="preserve"> принимает значение «ложь», поэтому выполняются операторы в фигурных скобках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186. Описание кода программы на языке С++:</w:t>
      </w:r>
    </w:p>
    <w:p w:rsidR="00F82ED3" w:rsidRDefault="00C128F0">
      <w:r>
        <w:t>&lt;img src='images/image15.png'&gt;</w:t>
      </w:r>
    </w:p>
    <w:p w:rsidR="00F82ED3" w:rsidRDefault="00C128F0">
      <w:r>
        <w:rPr>
          <w:noProof/>
        </w:rPr>
        <w:drawing>
          <wp:inline distT="0" distB="0" distL="0" distR="0">
            <wp:extent cx="3098800" cy="1206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На каждом шаге цикла параметр цикла </w:t>
      </w:r>
      <w:r>
        <w:t>i</w:t>
      </w:r>
      <w:r w:rsidRPr="00C3534C">
        <w:rPr>
          <w:lang w:val="ru-RU"/>
        </w:rPr>
        <w:t xml:space="preserve"> будет меньше на единицу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&lt;+&gt;Как только переменная цикла </w:t>
      </w:r>
      <w:r>
        <w:t>i</w:t>
      </w:r>
      <w:r w:rsidRPr="00C3534C">
        <w:rPr>
          <w:lang w:val="ru-RU"/>
        </w:rPr>
        <w:t xml:space="preserve"> примет значение 51, цикл прекратится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 выводит на экран нечетные цифры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 выводит на экран все числа от 1 до 50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 выводит на экран числа, некратные трём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187. Описание кода программы на языке С++:</w:t>
      </w:r>
    </w:p>
    <w:p w:rsidR="00F82ED3" w:rsidRDefault="00C128F0">
      <w:r>
        <w:t>&lt;img src='images/image16.png'&gt;</w:t>
      </w:r>
    </w:p>
    <w:p w:rsidR="00F82ED3" w:rsidRDefault="00C128F0">
      <w:r>
        <w:rPr>
          <w:noProof/>
        </w:rPr>
        <w:lastRenderedPageBreak/>
        <w:drawing>
          <wp:inline distT="0" distB="0" distL="0" distR="0">
            <wp:extent cx="5511800" cy="66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 результате выполнения программы </w:t>
      </w:r>
      <w:r>
        <w:t>k</w:t>
      </w:r>
      <w:r w:rsidRPr="00C3534C">
        <w:rPr>
          <w:lang w:val="ru-RU"/>
        </w:rPr>
        <w:t xml:space="preserve"> станет равным 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Выражение </w:t>
      </w:r>
      <w:r>
        <w:t>t</w:t>
      </w:r>
      <w:r w:rsidRPr="00C3534C">
        <w:rPr>
          <w:lang w:val="ru-RU"/>
        </w:rPr>
        <w:t>&gt;</w:t>
      </w:r>
      <w:r>
        <w:t>a</w:t>
      </w:r>
      <w:r w:rsidRPr="00C3534C">
        <w:rPr>
          <w:lang w:val="ru-RU"/>
        </w:rPr>
        <w:t xml:space="preserve"> принимает значение «истина», поэтому выполняются операторы в фигурных скобках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&lt;+&gt;Выражение </w:t>
      </w:r>
      <w:r>
        <w:t>t</w:t>
      </w:r>
      <w:r w:rsidRPr="00C3534C">
        <w:rPr>
          <w:lang w:val="ru-RU"/>
        </w:rPr>
        <w:t>&gt;</w:t>
      </w:r>
      <w:r>
        <w:t>a</w:t>
      </w:r>
      <w:r w:rsidRPr="00C3534C">
        <w:rPr>
          <w:lang w:val="ru-RU"/>
        </w:rPr>
        <w:t xml:space="preserve"> принимает значение «ложь», поэтому операторы в фигурных скобках не выполняются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Переменные </w:t>
      </w:r>
      <w:r>
        <w:t>t</w:t>
      </w:r>
      <w:r w:rsidRPr="00C3534C">
        <w:rPr>
          <w:lang w:val="ru-RU"/>
        </w:rPr>
        <w:t xml:space="preserve">, </w:t>
      </w:r>
      <w:r>
        <w:t>a</w:t>
      </w:r>
      <w:r w:rsidRPr="00C3534C">
        <w:rPr>
          <w:lang w:val="ru-RU"/>
        </w:rPr>
        <w:t xml:space="preserve">, </w:t>
      </w:r>
      <w:r>
        <w:t>k</w:t>
      </w:r>
      <w:r w:rsidRPr="00C3534C">
        <w:rPr>
          <w:lang w:val="ru-RU"/>
        </w:rPr>
        <w:t xml:space="preserve"> являются числами с плавающей точкой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 результате выполнения программы </w:t>
      </w:r>
      <w:r>
        <w:t>k</w:t>
      </w:r>
      <w:r w:rsidRPr="00C3534C">
        <w:rPr>
          <w:lang w:val="ru-RU"/>
        </w:rPr>
        <w:t xml:space="preserve"> станет равным 3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188. Описание кода программы на языке С++:</w:t>
      </w:r>
    </w:p>
    <w:p w:rsidR="00F82ED3" w:rsidRDefault="00C128F0">
      <w:r>
        <w:t>&lt;img src='images/image17.png'&gt;</w:t>
      </w:r>
    </w:p>
    <w:p w:rsidR="00F82ED3" w:rsidRDefault="00C128F0">
      <w:r>
        <w:rPr>
          <w:noProof/>
        </w:rPr>
        <w:drawing>
          <wp:inline distT="0" distB="0" distL="0" distR="0">
            <wp:extent cx="3924300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&lt;+&gt;Значение переменной </w:t>
      </w:r>
      <w:r>
        <w:t>sum</w:t>
      </w:r>
      <w:r w:rsidRPr="00C3534C">
        <w:rPr>
          <w:lang w:val="ru-RU"/>
        </w:rPr>
        <w:t xml:space="preserve"> равно 12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Вычисляется сумма чисел от 1 до 5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Вычисляются квадраты чисел от 1 до 5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Как только переменная цикла </w:t>
      </w:r>
      <w:r>
        <w:t>i</w:t>
      </w:r>
      <w:r w:rsidRPr="00C3534C">
        <w:rPr>
          <w:lang w:val="ru-RU"/>
        </w:rPr>
        <w:t xml:space="preserve"> примет значение 4, цикл прекратится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Значение переменной </w:t>
      </w:r>
      <w:r>
        <w:t>sum</w:t>
      </w:r>
      <w:r w:rsidRPr="00C3534C">
        <w:rPr>
          <w:lang w:val="ru-RU"/>
        </w:rPr>
        <w:t xml:space="preserve"> равно 9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189. Описание кода программы на языке С++:</w:t>
      </w:r>
    </w:p>
    <w:p w:rsidR="00F82ED3" w:rsidRDefault="00C128F0">
      <w:r>
        <w:t>&lt;img src='images/image18.png'&gt;</w:t>
      </w:r>
    </w:p>
    <w:p w:rsidR="00F82ED3" w:rsidRDefault="00C128F0">
      <w:r>
        <w:rPr>
          <w:noProof/>
        </w:rPr>
        <w:drawing>
          <wp:inline distT="0" distB="0" distL="0" distR="0">
            <wp:extent cx="297180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 выводит на экран четные числа от 2 до 100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Программа выводит на экран числа от 1 до 100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Параметр цикла </w:t>
      </w:r>
      <w:r>
        <w:t>i</w:t>
      </w:r>
      <w:r w:rsidRPr="00C3534C">
        <w:rPr>
          <w:lang w:val="ru-RU"/>
        </w:rPr>
        <w:t xml:space="preserve"> сначала устанавливается равным 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&lt;+&gt;Программа выводит на экран натуральные числа кратные 7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На каждом шаге цикла параметр цикла </w:t>
      </w:r>
      <w:r>
        <w:t>i</w:t>
      </w:r>
      <w:r w:rsidRPr="00C3534C">
        <w:rPr>
          <w:lang w:val="ru-RU"/>
        </w:rPr>
        <w:t xml:space="preserve"> будет уменьшен на единицу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190. Директивы препроцессора для работы математических функций:</w:t>
      </w:r>
    </w:p>
    <w:p w:rsidR="00F82ED3" w:rsidRDefault="00C128F0">
      <w:r>
        <w:t>#include &lt;conio. h&gt;</w:t>
      </w:r>
    </w:p>
    <w:p w:rsidR="00F82ED3" w:rsidRDefault="00C128F0">
      <w:r>
        <w:t>#include &lt;graphics. h&gt;</w:t>
      </w:r>
    </w:p>
    <w:p w:rsidR="00F82ED3" w:rsidRDefault="00C128F0">
      <w:r>
        <w:t>#include &lt;string. h&gt;</w:t>
      </w:r>
    </w:p>
    <w:p w:rsidR="00F82ED3" w:rsidRDefault="00C128F0">
      <w:r>
        <w:t>#include &lt;stdio. h&gt;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&lt;+&gt;#</w:t>
      </w:r>
      <w:r>
        <w:t>include</w:t>
      </w:r>
      <w:r w:rsidRPr="00C3534C">
        <w:rPr>
          <w:lang w:val="ru-RU"/>
        </w:rPr>
        <w:t xml:space="preserve"> &lt;</w:t>
      </w:r>
      <w:r>
        <w:t>math</w:t>
      </w:r>
      <w:r w:rsidRPr="00C3534C">
        <w:rPr>
          <w:lang w:val="ru-RU"/>
        </w:rPr>
        <w:t xml:space="preserve">. </w:t>
      </w:r>
      <w:r>
        <w:t>h</w:t>
      </w:r>
      <w:r w:rsidRPr="00C3534C">
        <w:rPr>
          <w:lang w:val="ru-RU"/>
        </w:rPr>
        <w:t>&gt;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191. Верное утверждение на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записи имен переменных можно использовать буквы кириллицы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Каждая программа на С++ должна содержать функцию </w:t>
      </w:r>
      <w:r>
        <w:t>hello</w:t>
      </w:r>
      <w:r w:rsidRPr="00C3534C">
        <w:rPr>
          <w:lang w:val="ru-RU"/>
        </w:rPr>
        <w:t>()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Выполнение программы на языке С++ начинается с функции </w:t>
      </w:r>
      <w:r>
        <w:t>get</w:t>
      </w:r>
      <w:r w:rsidRPr="00C3534C">
        <w:rPr>
          <w:lang w:val="ru-RU"/>
        </w:rPr>
        <w:t>()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Некоторые ключевые слова можно использовать в качестве имен переменных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&lt;+&gt;Выполнение программы на языке С++ начинается с функции </w:t>
      </w:r>
      <w:r>
        <w:t>main</w:t>
      </w:r>
      <w:r w:rsidRPr="00C3534C">
        <w:rPr>
          <w:lang w:val="ru-RU"/>
        </w:rPr>
        <w:t>()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192. Правильное пояснение определения указателя  на языке С++:</w:t>
      </w:r>
    </w:p>
    <w:p w:rsidR="00F82ED3" w:rsidRPr="00C3534C" w:rsidRDefault="00C128F0">
      <w:pPr>
        <w:rPr>
          <w:lang w:val="ru-RU"/>
        </w:rPr>
      </w:pPr>
      <w:r>
        <w:t>type</w:t>
      </w:r>
      <w:r w:rsidRPr="00C3534C">
        <w:rPr>
          <w:lang w:val="ru-RU"/>
        </w:rPr>
        <w:t xml:space="preserve"> *</w:t>
      </w:r>
      <w:r>
        <w:t>var</w:t>
      </w:r>
      <w:r w:rsidRPr="00C3534C">
        <w:rPr>
          <w:lang w:val="ru-RU"/>
        </w:rPr>
        <w:t>_</w:t>
      </w:r>
      <w:r>
        <w:t>name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Символ * определяет комментарий</w:t>
      </w:r>
    </w:p>
    <w:p w:rsidR="00F82ED3" w:rsidRPr="00C3534C" w:rsidRDefault="00C128F0">
      <w:pPr>
        <w:rPr>
          <w:lang w:val="ru-RU"/>
        </w:rPr>
      </w:pPr>
      <w:r>
        <w:t>type</w:t>
      </w:r>
      <w:r w:rsidRPr="00C3534C">
        <w:rPr>
          <w:lang w:val="ru-RU"/>
        </w:rPr>
        <w:t xml:space="preserve"> – тип шаблона структуры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type</w:t>
      </w:r>
      <w:r w:rsidRPr="00C3534C">
        <w:rPr>
          <w:lang w:val="ru-RU"/>
        </w:rPr>
        <w:t xml:space="preserve"> – тип данных указателя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Символ * определяет наследование класса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193. Пример записи строковых констант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123,$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‘</w:t>
      </w:r>
      <w:r>
        <w:t>f</w:t>
      </w:r>
      <w:r w:rsidRPr="00C3534C">
        <w:rPr>
          <w:lang w:val="ru-RU"/>
        </w:rPr>
        <w:t>’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‘ЭВМ’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&lt;+&gt;“</w:t>
      </w:r>
      <w:r>
        <w:t>Java</w:t>
      </w:r>
      <w:r w:rsidRPr="00C3534C">
        <w:rPr>
          <w:lang w:val="ru-RU"/>
        </w:rPr>
        <w:t>”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{</w:t>
      </w:r>
      <w:r>
        <w:t>Summa</w:t>
      </w:r>
      <w:r w:rsidRPr="00C3534C">
        <w:rPr>
          <w:lang w:val="ru-RU"/>
        </w:rPr>
        <w:t>}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194. Функции языка С++ для работы со строками:</w:t>
      </w:r>
    </w:p>
    <w:p w:rsidR="00F82ED3" w:rsidRDefault="00C128F0">
      <w:r>
        <w:t>free()</w:t>
      </w:r>
    </w:p>
    <w:p w:rsidR="00F82ED3" w:rsidRDefault="00C128F0">
      <w:r>
        <w:t>char()</w:t>
      </w:r>
    </w:p>
    <w:p w:rsidR="00F82ED3" w:rsidRDefault="00C128F0">
      <w:r>
        <w:t>&lt;+&gt;strcat()</w:t>
      </w:r>
    </w:p>
    <w:p w:rsidR="00F82ED3" w:rsidRDefault="00C128F0">
      <w:r>
        <w:t>fopen()</w:t>
      </w:r>
    </w:p>
    <w:p w:rsidR="00F82ED3" w:rsidRDefault="00C128F0">
      <w:r>
        <w:t>getchar()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195. Форма записи целой константы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Серверная константа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Дробная константа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Клиентская константа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Сжатая константа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&lt;+&gt;Шестнадцатеричная константа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196. Правильное пояснение к фрагменту кода в языке С++:</w:t>
      </w:r>
    </w:p>
    <w:p w:rsidR="00F82ED3" w:rsidRDefault="00C128F0">
      <w:r>
        <w:t>&lt;img src='images/image19.png'&gt;</w:t>
      </w:r>
    </w:p>
    <w:p w:rsidR="00F82ED3" w:rsidRDefault="00C128F0">
      <w:r>
        <w:rPr>
          <w:noProof/>
        </w:rPr>
        <w:drawing>
          <wp:inline distT="0" distB="0" distL="0" distR="0">
            <wp:extent cx="5943600" cy="584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Дано описание массива с именем  </w:t>
      </w:r>
      <w:r>
        <w:t>struct</w:t>
      </w:r>
      <w:r w:rsidRPr="00C3534C">
        <w:rPr>
          <w:lang w:val="ru-RU"/>
        </w:rPr>
        <w:t xml:space="preserve">  </w:t>
      </w:r>
      <w:r>
        <w:t>R</w:t>
      </w:r>
      <w:r w:rsidRPr="00C3534C">
        <w:rPr>
          <w:lang w:val="ru-RU"/>
        </w:rPr>
        <w:t>3</w:t>
      </w:r>
      <w:r>
        <w:t>Vector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Объявлена новая функция с именем </w:t>
      </w:r>
      <w:r>
        <w:t>struct</w:t>
      </w:r>
      <w:r w:rsidRPr="00C3534C">
        <w:rPr>
          <w:lang w:val="ru-RU"/>
        </w:rPr>
        <w:t xml:space="preserve">  </w:t>
      </w:r>
      <w:r>
        <w:t>R</w:t>
      </w:r>
      <w:r w:rsidRPr="00C3534C">
        <w:rPr>
          <w:lang w:val="ru-RU"/>
        </w:rPr>
        <w:t>3</w:t>
      </w:r>
      <w:r>
        <w:t>Vector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Дано описание нового указателя   </w:t>
      </w:r>
      <w:r>
        <w:t>R</w:t>
      </w:r>
      <w:r w:rsidRPr="00C3534C">
        <w:rPr>
          <w:lang w:val="ru-RU"/>
        </w:rPr>
        <w:t>3</w:t>
      </w:r>
      <w:r>
        <w:t>Vector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Переменные </w:t>
      </w:r>
      <w:r>
        <w:t>x</w:t>
      </w:r>
      <w:r w:rsidRPr="00C3534C">
        <w:rPr>
          <w:lang w:val="ru-RU"/>
        </w:rPr>
        <w:t xml:space="preserve">,  </w:t>
      </w:r>
      <w:r>
        <w:t>y</w:t>
      </w:r>
      <w:r w:rsidRPr="00C3534C">
        <w:rPr>
          <w:lang w:val="ru-RU"/>
        </w:rPr>
        <w:t xml:space="preserve">,  </w:t>
      </w:r>
      <w:r>
        <w:t>z</w:t>
      </w:r>
      <w:r w:rsidRPr="00C3534C">
        <w:rPr>
          <w:lang w:val="ru-RU"/>
        </w:rPr>
        <w:t xml:space="preserve"> – фактические переменные функции </w:t>
      </w:r>
      <w:r>
        <w:t>R</w:t>
      </w:r>
      <w:r w:rsidRPr="00C3534C">
        <w:rPr>
          <w:lang w:val="ru-RU"/>
        </w:rPr>
        <w:t>3</w:t>
      </w:r>
      <w:r>
        <w:t>Vector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&lt;+&gt;Вводится новый тип данных «</w:t>
      </w:r>
      <w:r>
        <w:t>struct</w:t>
      </w:r>
      <w:r w:rsidRPr="00C3534C">
        <w:rPr>
          <w:lang w:val="ru-RU"/>
        </w:rPr>
        <w:t xml:space="preserve">  </w:t>
      </w:r>
      <w:r>
        <w:t>R</w:t>
      </w:r>
      <w:r w:rsidRPr="00C3534C">
        <w:rPr>
          <w:lang w:val="ru-RU"/>
        </w:rPr>
        <w:t>3</w:t>
      </w:r>
      <w:r>
        <w:t>Vector</w:t>
      </w:r>
      <w:r w:rsidRPr="00C3534C">
        <w:rPr>
          <w:lang w:val="ru-RU"/>
        </w:rPr>
        <w:t>»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197. Оператор в языке С++, использующий поразрядное представление данных: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&lt;+&gt;&gt;&gt;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&gt;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!=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&gt;=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198. Описание фрагмента кода программы на языке С++:</w:t>
      </w:r>
    </w:p>
    <w:p w:rsidR="00F82ED3" w:rsidRDefault="00C128F0">
      <w:r>
        <w:t>&lt;img src='images/image20.png'&gt;</w:t>
      </w:r>
    </w:p>
    <w:p w:rsidR="00F82ED3" w:rsidRDefault="00C128F0">
      <w:r>
        <w:rPr>
          <w:noProof/>
        </w:rPr>
        <w:drawing>
          <wp:inline distT="0" distB="0" distL="0" distR="0">
            <wp:extent cx="7607300" cy="3454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&lt;+&gt;Программа выводит “Число должно быть в диапазоне  от 1  до  7”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Выполняются все операторы, начиная с </w:t>
      </w:r>
      <w:r>
        <w:t>case</w:t>
      </w:r>
      <w:r w:rsidRPr="00C3534C">
        <w:rPr>
          <w:lang w:val="ru-RU"/>
        </w:rPr>
        <w:t xml:space="preserve"> 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Выполняется оператор, указанный после </w:t>
      </w:r>
      <w:r>
        <w:t>case</w:t>
      </w:r>
      <w:r w:rsidRPr="00C3534C">
        <w:rPr>
          <w:lang w:val="ru-RU"/>
        </w:rPr>
        <w:t xml:space="preserve"> 6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 выводит “Воскресение”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 выводит “Понедельник ”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199. Элементы массива </w:t>
      </w:r>
      <w:r>
        <w:rPr>
          <w:b/>
        </w:rPr>
        <w:t>b</w:t>
      </w:r>
      <w:r w:rsidRPr="00C3534C">
        <w:rPr>
          <w:b/>
          <w:lang w:val="ru-RU"/>
        </w:rPr>
        <w:t>[2][2]  в языке С: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b</w:t>
      </w:r>
      <w:r w:rsidRPr="00C3534C">
        <w:rPr>
          <w:lang w:val="ru-RU"/>
        </w:rPr>
        <w:t>[0][0]</w:t>
      </w:r>
    </w:p>
    <w:p w:rsidR="00F82ED3" w:rsidRPr="00C3534C" w:rsidRDefault="00C128F0">
      <w:pPr>
        <w:rPr>
          <w:lang w:val="ru-RU"/>
        </w:rPr>
      </w:pPr>
      <w:r>
        <w:t>b</w:t>
      </w:r>
      <w:r w:rsidRPr="00C3534C">
        <w:rPr>
          <w:lang w:val="ru-RU"/>
        </w:rPr>
        <w:t>[0][2]</w:t>
      </w:r>
    </w:p>
    <w:p w:rsidR="00F82ED3" w:rsidRPr="00C3534C" w:rsidRDefault="00C128F0">
      <w:pPr>
        <w:rPr>
          <w:lang w:val="ru-RU"/>
        </w:rPr>
      </w:pPr>
      <w:r>
        <w:t>b</w:t>
      </w:r>
      <w:r w:rsidRPr="00C3534C">
        <w:rPr>
          <w:lang w:val="ru-RU"/>
        </w:rPr>
        <w:t>[2][1]</w:t>
      </w:r>
    </w:p>
    <w:p w:rsidR="00F82ED3" w:rsidRPr="00C3534C" w:rsidRDefault="00C128F0">
      <w:pPr>
        <w:rPr>
          <w:lang w:val="ru-RU"/>
        </w:rPr>
      </w:pPr>
      <w:r>
        <w:t>b</w:t>
      </w:r>
      <w:r w:rsidRPr="00C3534C">
        <w:rPr>
          <w:lang w:val="ru-RU"/>
        </w:rPr>
        <w:t>[1][2]</w:t>
      </w:r>
    </w:p>
    <w:p w:rsidR="00F82ED3" w:rsidRPr="00C3534C" w:rsidRDefault="00C128F0">
      <w:pPr>
        <w:rPr>
          <w:lang w:val="ru-RU"/>
        </w:rPr>
      </w:pPr>
      <w:r>
        <w:lastRenderedPageBreak/>
        <w:t>b</w:t>
      </w:r>
      <w:r w:rsidRPr="00C3534C">
        <w:rPr>
          <w:lang w:val="ru-RU"/>
        </w:rPr>
        <w:t>[2][2]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200. Описание фрагмента программы на языке С++:</w:t>
      </w:r>
    </w:p>
    <w:p w:rsidR="00F82ED3" w:rsidRDefault="00C128F0">
      <w:r>
        <w:t>&lt;+&gt;int  dan[100];</w:t>
      </w:r>
    </w:p>
    <w:p w:rsidR="00F82ED3" w:rsidRDefault="00C128F0">
      <w:r>
        <w:t>&lt;+&gt;double  s[3];</w:t>
      </w:r>
    </w:p>
    <w:p w:rsidR="00F82ED3" w:rsidRDefault="00C128F0">
      <w:r>
        <w:t>&lt;+&gt;int  f[2][2];</w:t>
      </w:r>
    </w:p>
    <w:p w:rsidR="00F82ED3" w:rsidRPr="00FC2DC7" w:rsidRDefault="00374946">
      <w:pPr>
        <w:rPr>
          <w:b/>
          <w:bCs/>
          <w:lang w:val="ru-RU"/>
        </w:rPr>
      </w:pPr>
      <w:r w:rsidRPr="00FC2DC7">
        <w:rPr>
          <w:b/>
          <w:bCs/>
          <w:lang w:val="ru-RU"/>
        </w:rPr>
        <w:t xml:space="preserve">1001. </w:t>
      </w:r>
      <w:r w:rsidR="00C128F0" w:rsidRPr="00FC2DC7">
        <w:rPr>
          <w:b/>
          <w:bCs/>
          <w:lang w:val="ru-RU"/>
        </w:rPr>
        <w:t xml:space="preserve">Массив </w:t>
      </w:r>
      <w:r w:rsidR="00C128F0" w:rsidRPr="00FC2DC7">
        <w:rPr>
          <w:b/>
          <w:bCs/>
        </w:rPr>
        <w:t>s</w:t>
      </w:r>
      <w:r w:rsidR="00C128F0" w:rsidRPr="00FC2DC7">
        <w:rPr>
          <w:b/>
          <w:bCs/>
          <w:lang w:val="ru-RU"/>
        </w:rPr>
        <w:t xml:space="preserve"> содержит 3 элемента целого типа, причем индекс меняется от 1 до 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&lt;+&gt;Определение </w:t>
      </w:r>
      <w:r>
        <w:t>int</w:t>
      </w:r>
      <w:r w:rsidRPr="00C3534C">
        <w:rPr>
          <w:lang w:val="ru-RU"/>
        </w:rPr>
        <w:t xml:space="preserve">  </w:t>
      </w:r>
      <w:r>
        <w:t>f</w:t>
      </w:r>
      <w:r w:rsidRPr="00C3534C">
        <w:rPr>
          <w:lang w:val="ru-RU"/>
        </w:rPr>
        <w:t xml:space="preserve">[2][2] задает массив из 4 элементов </w:t>
      </w:r>
      <w:r>
        <w:t>f</w:t>
      </w:r>
      <w:r w:rsidRPr="00C3534C">
        <w:rPr>
          <w:lang w:val="ru-RU"/>
        </w:rPr>
        <w:t xml:space="preserve">[0][0], </w:t>
      </w:r>
      <w:r>
        <w:t>f</w:t>
      </w:r>
      <w:r w:rsidRPr="00C3534C">
        <w:rPr>
          <w:lang w:val="ru-RU"/>
        </w:rPr>
        <w:t xml:space="preserve">[0][1], </w:t>
      </w:r>
      <w:r>
        <w:t>f</w:t>
      </w:r>
      <w:r w:rsidRPr="00C3534C">
        <w:rPr>
          <w:lang w:val="ru-RU"/>
        </w:rPr>
        <w:t xml:space="preserve">[1][0], </w:t>
      </w:r>
      <w:r>
        <w:t>f</w:t>
      </w:r>
      <w:r w:rsidRPr="00C3534C">
        <w:rPr>
          <w:lang w:val="ru-RU"/>
        </w:rPr>
        <w:t>[1][1]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Определение </w:t>
      </w:r>
      <w:r>
        <w:t>double</w:t>
      </w:r>
      <w:r w:rsidRPr="00C3534C">
        <w:rPr>
          <w:lang w:val="ru-RU"/>
        </w:rPr>
        <w:t xml:space="preserve">   </w:t>
      </w:r>
      <w:r>
        <w:t>s</w:t>
      </w:r>
      <w:r w:rsidRPr="00C3534C">
        <w:rPr>
          <w:lang w:val="ru-RU"/>
        </w:rPr>
        <w:t xml:space="preserve">[3] задает массив из 4 элементов </w:t>
      </w:r>
      <w:r>
        <w:t>s</w:t>
      </w:r>
      <w:r w:rsidRPr="00C3534C">
        <w:rPr>
          <w:lang w:val="ru-RU"/>
        </w:rPr>
        <w:t xml:space="preserve">[0], </w:t>
      </w:r>
      <w:r>
        <w:t>s</w:t>
      </w:r>
      <w:r w:rsidRPr="00C3534C">
        <w:rPr>
          <w:lang w:val="ru-RU"/>
        </w:rPr>
        <w:t xml:space="preserve">[1], </w:t>
      </w:r>
      <w:r>
        <w:t>s</w:t>
      </w:r>
      <w:r w:rsidRPr="00C3534C">
        <w:rPr>
          <w:lang w:val="ru-RU"/>
        </w:rPr>
        <w:t xml:space="preserve">[2], </w:t>
      </w:r>
      <w:r>
        <w:t>s</w:t>
      </w:r>
      <w:r w:rsidRPr="00C3534C">
        <w:rPr>
          <w:lang w:val="ru-RU"/>
        </w:rPr>
        <w:t>[3]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Массив </w:t>
      </w:r>
      <w:r>
        <w:t>dan</w:t>
      </w:r>
      <w:r w:rsidRPr="00C3534C">
        <w:rPr>
          <w:lang w:val="ru-RU"/>
        </w:rPr>
        <w:t xml:space="preserve"> содержит 100 элементов целого типа, причем индекс меняется от 1 до 100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Определение </w:t>
      </w:r>
      <w:r>
        <w:t>int</w:t>
      </w:r>
      <w:r w:rsidRPr="00C3534C">
        <w:rPr>
          <w:lang w:val="ru-RU"/>
        </w:rPr>
        <w:t xml:space="preserve">  </w:t>
      </w:r>
      <w:r>
        <w:t>f</w:t>
      </w:r>
      <w:r w:rsidRPr="00C3534C">
        <w:rPr>
          <w:lang w:val="ru-RU"/>
        </w:rPr>
        <w:t xml:space="preserve">[2][2] задает массив из 4 элементов </w:t>
      </w:r>
      <w:r>
        <w:t>f</w:t>
      </w:r>
      <w:r w:rsidRPr="00C3534C">
        <w:rPr>
          <w:lang w:val="ru-RU"/>
        </w:rPr>
        <w:t xml:space="preserve">[1][1], </w:t>
      </w:r>
      <w:r>
        <w:t>f</w:t>
      </w:r>
      <w:r w:rsidRPr="00C3534C">
        <w:rPr>
          <w:lang w:val="ru-RU"/>
        </w:rPr>
        <w:t xml:space="preserve">[1][2], </w:t>
      </w:r>
      <w:r>
        <w:t>f</w:t>
      </w:r>
      <w:r w:rsidRPr="00C3534C">
        <w:rPr>
          <w:lang w:val="ru-RU"/>
        </w:rPr>
        <w:t xml:space="preserve">[2][1], </w:t>
      </w:r>
      <w:r>
        <w:t>f</w:t>
      </w:r>
      <w:r w:rsidRPr="00C3534C">
        <w:rPr>
          <w:lang w:val="ru-RU"/>
        </w:rPr>
        <w:t>[2][2]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201. Массив в языке С++ -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Структура, которая объединяет переменные разного типа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Совокупность неупорядоченных чисел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&lt;+&gt;Структура данных, состоящая из данных одного типа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Совокупность элементов разных типов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Структура, описывающая модель памяти компьютера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202. Пример заголовка определения функции в языке С++:</w:t>
      </w:r>
    </w:p>
    <w:p w:rsidR="00F82ED3" w:rsidRDefault="00C128F0">
      <w:r>
        <w:t>double summa{ double  x1, double   x2, double  x3};</w:t>
      </w:r>
    </w:p>
    <w:p w:rsidR="00F82ED3" w:rsidRDefault="00C128F0">
      <w:r>
        <w:t>&lt;+&gt;double Sq( double  x1, double   x2, double  x3);</w:t>
      </w:r>
    </w:p>
    <w:p w:rsidR="00F82ED3" w:rsidRDefault="00C128F0">
      <w:r>
        <w:t>int  Myfun[12];</w:t>
      </w:r>
    </w:p>
    <w:p w:rsidR="00F82ED3" w:rsidRDefault="00C128F0">
      <w:r>
        <w:t>double  Sq;</w:t>
      </w:r>
    </w:p>
    <w:p w:rsidR="00F82ED3" w:rsidRDefault="00C128F0">
      <w:r>
        <w:t>double summa;</w:t>
      </w:r>
    </w:p>
    <w:p w:rsidR="00F82ED3" w:rsidRDefault="00C128F0">
      <w:r>
        <w:rPr>
          <w:b/>
        </w:rPr>
        <w:t>203. Пояснение к фрагменту кода:</w:t>
      </w:r>
    </w:p>
    <w:p w:rsidR="00F82ED3" w:rsidRDefault="00C128F0">
      <w:r>
        <w:t>&lt;img src='images/image21.png'&gt;</w:t>
      </w:r>
    </w:p>
    <w:p w:rsidR="00F82ED3" w:rsidRDefault="00C128F0">
      <w:r>
        <w:rPr>
          <w:noProof/>
        </w:rPr>
        <w:lastRenderedPageBreak/>
        <w:drawing>
          <wp:inline distT="0" distB="0" distL="0" distR="0">
            <wp:extent cx="6540500" cy="4952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>
        <w:t>temp</w:t>
      </w:r>
      <w:r w:rsidRPr="00C3534C">
        <w:rPr>
          <w:lang w:val="ru-RU"/>
        </w:rPr>
        <w:t xml:space="preserve"> – имя без аргумента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Объявлены указатели   </w:t>
      </w:r>
      <w:r>
        <w:t>arr</w:t>
      </w:r>
      <w:r w:rsidRPr="00C3534C">
        <w:rPr>
          <w:lang w:val="ru-RU"/>
        </w:rPr>
        <w:t xml:space="preserve">, </w:t>
      </w:r>
      <w:r>
        <w:t>mas</w:t>
      </w:r>
      <w:r w:rsidRPr="00C3534C">
        <w:rPr>
          <w:lang w:val="ru-RU"/>
        </w:rPr>
        <w:t xml:space="preserve"> и </w:t>
      </w:r>
      <w:r>
        <w:t>k</w:t>
      </w:r>
      <w:r w:rsidRPr="00C3534C">
        <w:rPr>
          <w:lang w:val="ru-RU"/>
        </w:rPr>
        <w:t xml:space="preserve">   типа  </w:t>
      </w:r>
      <w:r>
        <w:t>float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&lt;+&gt;Объявлены указатели  </w:t>
      </w:r>
      <w:r>
        <w:t>ch</w:t>
      </w:r>
      <w:r w:rsidRPr="00C3534C">
        <w:rPr>
          <w:lang w:val="ru-RU"/>
        </w:rPr>
        <w:t xml:space="preserve">, </w:t>
      </w:r>
      <w:r>
        <w:t>temp</w:t>
      </w:r>
      <w:r w:rsidRPr="00C3534C">
        <w:rPr>
          <w:lang w:val="ru-RU"/>
        </w:rPr>
        <w:t xml:space="preserve">, </w:t>
      </w:r>
      <w:r>
        <w:t>j</w:t>
      </w:r>
      <w:r w:rsidRPr="00C3534C">
        <w:rPr>
          <w:lang w:val="ru-RU"/>
        </w:rPr>
        <w:t xml:space="preserve">, </w:t>
      </w:r>
      <w:r>
        <w:t>pif</w:t>
      </w:r>
    </w:p>
    <w:p w:rsidR="00F82ED3" w:rsidRPr="00C3534C" w:rsidRDefault="00C128F0">
      <w:pPr>
        <w:rPr>
          <w:lang w:val="ru-RU"/>
        </w:rPr>
      </w:pPr>
      <w:r>
        <w:t>temp</w:t>
      </w:r>
      <w:r w:rsidRPr="00C3534C">
        <w:rPr>
          <w:lang w:val="ru-RU"/>
        </w:rPr>
        <w:t xml:space="preserve"> - указатель на имя файла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Символ * определяет режим инкапсуляции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204. Пример объявления структуры в языке С++:</w:t>
      </w:r>
    </w:p>
    <w:p w:rsidR="00F82ED3" w:rsidRDefault="00C128F0">
      <w:r>
        <w:t>doublr str (double  a); int x; double y</w:t>
      </w:r>
    </w:p>
    <w:p w:rsidR="00F82ED3" w:rsidRDefault="00C128F0">
      <w:r>
        <w:t>&lt;+&gt;struct arr {double x; double y;}</w:t>
      </w:r>
    </w:p>
    <w:p w:rsidR="00F82ED3" w:rsidRDefault="00C128F0">
      <w:r>
        <w:t>double str; double y; double  person</w:t>
      </w:r>
    </w:p>
    <w:p w:rsidR="00F82ED3" w:rsidRDefault="00C128F0">
      <w:r>
        <w:t>double arr (double x, double y)</w:t>
      </w:r>
    </w:p>
    <w:p w:rsidR="00F82ED3" w:rsidRDefault="00C128F0">
      <w:r>
        <w:t>int book[100]; chat autor[15]; char title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205. Пример объявления структуры в языке С++:</w:t>
      </w:r>
    </w:p>
    <w:p w:rsidR="00F82ED3" w:rsidRDefault="00C128F0">
      <w:r>
        <w:t>doublr str; double  y; double person</w:t>
      </w:r>
    </w:p>
    <w:p w:rsidR="00F82ED3" w:rsidRDefault="00C128F0">
      <w:r>
        <w:t>struct arr (double  x; double y;)</w:t>
      </w:r>
    </w:p>
    <w:p w:rsidR="00F82ED3" w:rsidRDefault="00C128F0">
      <w:r>
        <w:t>&lt;+&gt;struct dateV  { double  x; double y;}</w:t>
      </w:r>
    </w:p>
    <w:p w:rsidR="00F82ED3" w:rsidRDefault="00C128F0">
      <w:r>
        <w:t>int book[100]; chat autor[15]; char title</w:t>
      </w:r>
    </w:p>
    <w:p w:rsidR="00F82ED3" w:rsidRDefault="00C128F0">
      <w:r>
        <w:t>double Sum (double x, int day)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206. Инкапсуляция обеспечивается: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&lt;+&gt;Контролем доступа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Функциями;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Доступными операторами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Свойствами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Процедурами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207. Описание кода программы на языке С++:</w:t>
      </w:r>
    </w:p>
    <w:p w:rsidR="00F82ED3" w:rsidRDefault="00C128F0">
      <w:r>
        <w:lastRenderedPageBreak/>
        <w:t>&lt;img src='images/image22.png'&gt;</w:t>
      </w:r>
    </w:p>
    <w:p w:rsidR="00F82ED3" w:rsidRDefault="00C128F0">
      <w:r>
        <w:rPr>
          <w:noProof/>
        </w:rPr>
        <w:drawing>
          <wp:inline distT="0" distB="0" distL="0" distR="0">
            <wp:extent cx="2628900" cy="1612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 конце цикла значение переменной х будет равно 7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Вычисляются квадраты четных чисел от 2 до 6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Используется оператор цикла </w:t>
      </w:r>
      <w:r>
        <w:t>while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конце цикла значение переменной х будет равно 12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Вычисляется произведение чисел от 1 до 5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208. Описание кода программы на языке С++:</w:t>
      </w:r>
    </w:p>
    <w:p w:rsidR="00F82ED3" w:rsidRDefault="00C128F0">
      <w:r>
        <w:t>&lt;img src='images/image23.png'&gt;</w:t>
      </w:r>
    </w:p>
    <w:p w:rsidR="00F82ED3" w:rsidRDefault="00C128F0">
      <w:r>
        <w:rPr>
          <w:noProof/>
        </w:rPr>
        <w:drawing>
          <wp:inline distT="0" distB="0" distL="0" distR="0">
            <wp:extent cx="3556000" cy="1498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Используется оператор цикла </w:t>
      </w:r>
      <w:r>
        <w:t>for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Вычисляется сумма чисел от 1 до 5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Как  только переменная цикла </w:t>
      </w:r>
      <w:r>
        <w:t>i</w:t>
      </w:r>
      <w:r w:rsidRPr="00C3534C">
        <w:rPr>
          <w:lang w:val="ru-RU"/>
        </w:rPr>
        <w:t xml:space="preserve"> примет значение 3, цикл прекратится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Как  только переменная цикла </w:t>
      </w:r>
      <w:r>
        <w:t>i</w:t>
      </w:r>
      <w:r w:rsidRPr="00C3534C">
        <w:rPr>
          <w:lang w:val="ru-RU"/>
        </w:rPr>
        <w:t xml:space="preserve"> примет значение 5 цикл прекратится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&lt;+&gt;Вычисляется сумма чисел от 3 до 5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209. Описание кода программы на языке С++:</w:t>
      </w:r>
    </w:p>
    <w:p w:rsidR="00F82ED3" w:rsidRDefault="00C128F0">
      <w:r>
        <w:t>&lt;img src='images/image24.png'&gt;</w:t>
      </w:r>
    </w:p>
    <w:p w:rsidR="00F82ED3" w:rsidRDefault="00C128F0">
      <w:r>
        <w:rPr>
          <w:noProof/>
        </w:rPr>
        <w:lastRenderedPageBreak/>
        <w:drawing>
          <wp:inline distT="0" distB="0" distL="0" distR="0">
            <wp:extent cx="4559300" cy="5600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Default="00C128F0">
      <w:r>
        <w:t>&lt;+&gt;Строка int MySum(int M,int N); описывает прототип функции MySum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 строке заголовка  </w:t>
      </w:r>
      <w:r>
        <w:t>MySum</w:t>
      </w:r>
      <w:r w:rsidRPr="00C3534C">
        <w:rPr>
          <w:lang w:val="ru-RU"/>
        </w:rPr>
        <w:t>() в круглых скобках располагаются выходные файлы (фактические) параметры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Переменные, заданные внутри тела функции </w:t>
      </w:r>
      <w:r>
        <w:t>MySum</w:t>
      </w:r>
      <w:r w:rsidRPr="00C3534C">
        <w:rPr>
          <w:lang w:val="ru-RU"/>
        </w:rPr>
        <w:t>(), являются глобальными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Строка </w:t>
      </w:r>
      <w:r>
        <w:t>sum</w:t>
      </w:r>
      <w:r w:rsidRPr="00C3534C">
        <w:rPr>
          <w:lang w:val="ru-RU"/>
        </w:rPr>
        <w:t>=</w:t>
      </w:r>
      <w:r>
        <w:t>MySym</w:t>
      </w:r>
      <w:r w:rsidRPr="00C3534C">
        <w:rPr>
          <w:lang w:val="ru-RU"/>
        </w:rPr>
        <w:t>(</w:t>
      </w:r>
      <w:r>
        <w:t>i</w:t>
      </w:r>
      <w:r w:rsidRPr="00C3534C">
        <w:rPr>
          <w:lang w:val="ru-RU"/>
        </w:rPr>
        <w:t xml:space="preserve">, </w:t>
      </w:r>
      <w:r>
        <w:t>N</w:t>
      </w:r>
      <w:r w:rsidRPr="00C3534C">
        <w:rPr>
          <w:lang w:val="ru-RU"/>
        </w:rPr>
        <w:t xml:space="preserve">); - пример описания функции </w:t>
      </w:r>
      <w:r>
        <w:t>MySum</w:t>
      </w:r>
      <w:r w:rsidRPr="00C3534C">
        <w:rPr>
          <w:lang w:val="ru-RU"/>
        </w:rPr>
        <w:t>()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 результате своей работы функция </w:t>
      </w:r>
      <w:r>
        <w:t>MySum</w:t>
      </w:r>
      <w:r w:rsidRPr="00C3534C">
        <w:rPr>
          <w:lang w:val="ru-RU"/>
        </w:rPr>
        <w:t xml:space="preserve">() возвращает значение типа </w:t>
      </w:r>
      <w:r>
        <w:t>double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210. Логические операции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% деление по модулю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-- уменьшение на единицу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++ увеличение на единицу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* умножение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&lt;+&gt;|| или (</w:t>
      </w:r>
      <w:r>
        <w:t>OR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211. Препроцессор языка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&lt;+&gt;Просматривает программу до компилятора, отыскивает и подключает необходимые файлы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Основной компонент компьютера, который выполняет арифметические и логические операции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Выполняет над программой некоторые предварительные действия после компиляции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Используется для долговременного хранения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Комплекс взаимосвязанных программ для решения задач конкретной предметной области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212. Верное утверждение об указателях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Указатели не могут обеспечивать ссылку на заранее определенные объекты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Каждая программа должна содержать указатели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&lt;+&gt;Указатель - особый вид переменной, которая хранит адрес элемента памяти, где хранится значение другой переменной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Указатель предназначен для размещения в памяти нескольких переменных разного типа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Указателю нельзя присвоить адрес некоторой переменной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213. Пример записи строковых констант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*+'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&lt;+&gt;“ЭВМ”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12345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123.5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‘А’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214. Директивы препроцессора языка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#</w:t>
      </w:r>
      <w:r>
        <w:t>join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#</w:t>
      </w:r>
      <w:r>
        <w:t>defineder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&lt;+&gt;# </w:t>
      </w:r>
      <w:r>
        <w:t>include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#</w:t>
      </w:r>
      <w:r>
        <w:t>require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#</w:t>
      </w:r>
      <w:r>
        <w:t>set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215. Верное утверждение о структурах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Структура позволяет работать с видеобуфером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Структура - это тип данных, определяемый компилятором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&lt;+&gt;Структура - это конструкция, которая позволяет объединить переменные с разными типами в один составной объект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Структура - это конструкция, которая обеспечивает доступ к внешним</w:t>
      </w:r>
      <w:r w:rsidR="00BB1197">
        <w:rPr>
          <w:lang w:val="ru-RU"/>
        </w:rPr>
        <w:t xml:space="preserve"> </w:t>
      </w:r>
      <w:bookmarkStart w:id="0" w:name="_GoBack"/>
      <w:bookmarkEnd w:id="0"/>
      <w:r w:rsidRPr="00C3534C">
        <w:rPr>
          <w:lang w:val="ru-RU"/>
        </w:rPr>
        <w:t>функциям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Структура - это конструкция, которая объединяет переменные только одного типа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216. Запись формулы на языке программирования С++:</w:t>
      </w:r>
    </w:p>
    <w:p w:rsidR="00F82ED3" w:rsidRDefault="00C128F0">
      <w:r>
        <w:t>&lt;img src='images/image25.png'&gt;</w:t>
      </w:r>
    </w:p>
    <w:p w:rsidR="00F82ED3" w:rsidRDefault="00C128F0">
      <w:r>
        <w:rPr>
          <w:noProof/>
        </w:rPr>
        <w:drawing>
          <wp:inline distT="0" distB="0" distL="0" distR="0">
            <wp:extent cx="1574800" cy="685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Default="00C128F0">
      <w:r>
        <w:t>y=pow(sin(pow(2,x)),2)</w:t>
      </w:r>
    </w:p>
    <w:p w:rsidR="00F82ED3" w:rsidRDefault="00C128F0">
      <w:r>
        <w:t>y=sin(x)*sin(x)</w:t>
      </w:r>
    </w:p>
    <w:p w:rsidR="00F82ED3" w:rsidRDefault="00C128F0">
      <w:r>
        <w:t>&lt;+&gt;y=sin(x*x)*sin(x*x)</w:t>
      </w:r>
    </w:p>
    <w:p w:rsidR="00F82ED3" w:rsidRDefault="00C128F0">
      <w:r>
        <w:t>y=pow(2,sin(x*x))</w:t>
      </w:r>
    </w:p>
    <w:p w:rsidR="00F82ED3" w:rsidRDefault="00C128F0">
      <w:r>
        <w:t>y=pow(sin*sin(pow(x,2)),2)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217. Описание кода программы на языке С++:</w:t>
      </w:r>
    </w:p>
    <w:p w:rsidR="00F82ED3" w:rsidRDefault="00C128F0">
      <w:r>
        <w:t>&lt;img src='images/image26.png'&gt;</w:t>
      </w:r>
    </w:p>
    <w:p w:rsidR="00F82ED3" w:rsidRDefault="00C128F0">
      <w:r>
        <w:rPr>
          <w:noProof/>
        </w:rPr>
        <w:lastRenderedPageBreak/>
        <w:drawing>
          <wp:inline distT="0" distB="0" distL="0" distR="0">
            <wp:extent cx="3111500" cy="1930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&lt;+&gt;В результате выполнения программы </w:t>
      </w:r>
      <w:r>
        <w:t>k</w:t>
      </w:r>
      <w:r w:rsidRPr="00C3534C">
        <w:rPr>
          <w:lang w:val="ru-RU"/>
        </w:rPr>
        <w:t xml:space="preserve"> станет равным 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результате выполнения программы к станет равным 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результате выполнения программы к станет равным 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Выражение </w:t>
      </w:r>
      <w:r>
        <w:t>t</w:t>
      </w:r>
      <w:r w:rsidRPr="00C3534C">
        <w:rPr>
          <w:lang w:val="ru-RU"/>
        </w:rPr>
        <w:t>&gt;</w:t>
      </w:r>
      <w:r>
        <w:t>a</w:t>
      </w:r>
      <w:r w:rsidRPr="00C3534C">
        <w:rPr>
          <w:lang w:val="ru-RU"/>
        </w:rPr>
        <w:t xml:space="preserve"> принимает значение истина, поэтому выполняется в фигурных скобках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Переменные </w:t>
      </w:r>
      <w:r>
        <w:t>t</w:t>
      </w:r>
      <w:r w:rsidRPr="00C3534C">
        <w:rPr>
          <w:lang w:val="ru-RU"/>
        </w:rPr>
        <w:t>, а, к являются числами с плавающей точкой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218. Элемент массива </w:t>
      </w:r>
      <w:r>
        <w:rPr>
          <w:b/>
        </w:rPr>
        <w:t>d</w:t>
      </w:r>
      <w:r w:rsidRPr="00C3534C">
        <w:rPr>
          <w:b/>
          <w:lang w:val="ru-RU"/>
        </w:rPr>
        <w:t>[8] в языке С++:</w:t>
      </w:r>
    </w:p>
    <w:p w:rsidR="00F82ED3" w:rsidRPr="00C3534C" w:rsidRDefault="00C128F0">
      <w:pPr>
        <w:rPr>
          <w:lang w:val="ru-RU"/>
        </w:rPr>
      </w:pPr>
      <w:r>
        <w:t>d</w:t>
      </w:r>
      <w:r w:rsidRPr="00C3534C">
        <w:rPr>
          <w:lang w:val="ru-RU"/>
        </w:rPr>
        <w:t>[11]</w:t>
      </w:r>
    </w:p>
    <w:p w:rsidR="00F82ED3" w:rsidRPr="00C3534C" w:rsidRDefault="00C128F0">
      <w:pPr>
        <w:rPr>
          <w:lang w:val="ru-RU"/>
        </w:rPr>
      </w:pPr>
      <w:r>
        <w:t>d</w:t>
      </w:r>
      <w:r w:rsidRPr="00C3534C">
        <w:rPr>
          <w:lang w:val="ru-RU"/>
        </w:rPr>
        <w:t>[10]</w:t>
      </w:r>
    </w:p>
    <w:p w:rsidR="00F82ED3" w:rsidRPr="00C3534C" w:rsidRDefault="00C128F0">
      <w:pPr>
        <w:rPr>
          <w:lang w:val="ru-RU"/>
        </w:rPr>
      </w:pPr>
      <w:r>
        <w:t>d</w:t>
      </w:r>
      <w:r w:rsidRPr="00C3534C">
        <w:rPr>
          <w:lang w:val="ru-RU"/>
        </w:rPr>
        <w:t>[88]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d</w:t>
      </w:r>
      <w:r w:rsidRPr="00C3534C">
        <w:rPr>
          <w:lang w:val="ru-RU"/>
        </w:rPr>
        <w:t>[0]</w:t>
      </w:r>
    </w:p>
    <w:p w:rsidR="00F82ED3" w:rsidRPr="00C3534C" w:rsidRDefault="00C128F0">
      <w:pPr>
        <w:rPr>
          <w:lang w:val="ru-RU"/>
        </w:rPr>
      </w:pPr>
      <w:r>
        <w:t>d</w:t>
      </w:r>
      <w:r w:rsidRPr="00C3534C">
        <w:rPr>
          <w:lang w:val="ru-RU"/>
        </w:rPr>
        <w:t>[9]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219. Описание кода программы на языке С++:</w:t>
      </w:r>
    </w:p>
    <w:p w:rsidR="00F82ED3" w:rsidRDefault="00C128F0">
      <w:r>
        <w:t>&lt;img src='images/image27.png'&gt;</w:t>
      </w:r>
    </w:p>
    <w:p w:rsidR="00F82ED3" w:rsidRDefault="00C128F0">
      <w:r>
        <w:rPr>
          <w:noProof/>
        </w:rPr>
        <w:drawing>
          <wp:inline distT="0" distB="0" distL="0" distR="0">
            <wp:extent cx="3606800" cy="927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Можно не указывать тип элементов массива, содержащего числовые данные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Массив </w:t>
      </w:r>
      <w:r>
        <w:t>buf</w:t>
      </w:r>
      <w:r w:rsidRPr="00C3534C">
        <w:rPr>
          <w:lang w:val="ru-RU"/>
        </w:rPr>
        <w:t xml:space="preserve"> содержит 6 элементов типа </w:t>
      </w:r>
      <w:r>
        <w:t>int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 xml:space="preserve">&lt;+&gt;Допускается объявление и инициализация символьного массива </w:t>
      </w:r>
      <w:r>
        <w:t>str</w:t>
      </w:r>
      <w:r w:rsidRPr="00C3534C">
        <w:rPr>
          <w:lang w:val="ru-RU"/>
        </w:rPr>
        <w:t xml:space="preserve"> без явного указания его размера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Массив </w:t>
      </w:r>
      <w:r>
        <w:t>buf</w:t>
      </w:r>
      <w:r w:rsidRPr="00C3534C">
        <w:rPr>
          <w:lang w:val="ru-RU"/>
        </w:rPr>
        <w:t xml:space="preserve"> содержит 4 элементов типа </w:t>
      </w:r>
      <w:r>
        <w:t>int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Не допускается объявление и инициализация массива </w:t>
      </w:r>
      <w:r>
        <w:t>str</w:t>
      </w:r>
      <w:r w:rsidRPr="00C3534C">
        <w:rPr>
          <w:lang w:val="ru-RU"/>
        </w:rPr>
        <w:t xml:space="preserve"> без явною указания размера массива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220. Описание фрагмента программы на языке С++:</w:t>
      </w:r>
    </w:p>
    <w:p w:rsidR="00F82ED3" w:rsidRDefault="00C128F0">
      <w:r>
        <w:t>&lt;img src='images/image28.png'&gt;</w:t>
      </w:r>
    </w:p>
    <w:p w:rsidR="00F82ED3" w:rsidRDefault="00C128F0">
      <w:r>
        <w:rPr>
          <w:noProof/>
        </w:rPr>
        <w:drawing>
          <wp:inline distT="0" distB="0" distL="0" distR="0">
            <wp:extent cx="6388100" cy="1193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Объявлен массив с именем </w:t>
      </w:r>
      <w:r>
        <w:t>arr</w:t>
      </w:r>
      <w:r w:rsidRPr="00C3534C">
        <w:rPr>
          <w:lang w:val="ru-RU"/>
        </w:rPr>
        <w:t>, содержащий не более 101 элемент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Программа вычисляет среднее значение всех элементов массива </w:t>
      </w:r>
      <w:r>
        <w:t>arr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Реальная длина массива </w:t>
      </w:r>
      <w:r>
        <w:t>arr</w:t>
      </w:r>
      <w:r w:rsidRPr="00C3534C">
        <w:rPr>
          <w:lang w:val="ru-RU"/>
        </w:rPr>
        <w:t xml:space="preserve"> задана с помощью переменной </w:t>
      </w:r>
      <w:r>
        <w:t>n</w:t>
      </w:r>
      <w:r w:rsidRPr="00C3534C">
        <w:rPr>
          <w:lang w:val="ru-RU"/>
        </w:rPr>
        <w:t xml:space="preserve"> и равна 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Объявлен массив с именем </w:t>
      </w:r>
      <w:r>
        <w:t>arr</w:t>
      </w:r>
      <w:r w:rsidRPr="00C3534C">
        <w:rPr>
          <w:lang w:val="ru-RU"/>
        </w:rPr>
        <w:t>, который содержит 3 элемента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&lt;+&gt;Объявлен массив с именем </w:t>
      </w:r>
      <w:r>
        <w:t>arr</w:t>
      </w:r>
      <w:r w:rsidRPr="00C3534C">
        <w:rPr>
          <w:lang w:val="ru-RU"/>
        </w:rPr>
        <w:t>, содержащий не более 100 элементов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221. Верное утверждение о функциях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&lt;+&gt;Прототип функции сообщает информацию, содержащую имя функции, тип возвращаемого значения, количество и типы ее аргументов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Перед использованием или реализацией новой функции необходимо описать ее прототип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Определение одной функции может содержать в себе определение другой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Функция может вернуть функцию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Переменные, определенные в функции, являются глобальными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222. Верное утверждение о функциях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Вызов функции состоит из имени функции и перечисленных в квадратных скобках фактических параметров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&lt;+&gt;Тело функции содержит операторы, выполняемые тогда, когда функция вызывается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 вызове функции после ее имени можно пропустить круглых скобок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Одна функция (ее определение) может быть включена в другую функцию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Если число аргументов не совпадает с числом параметров, то это не влияет на работу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223. Верное утверждение при работе с файлами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&lt;+&gt;При работе с файловой системой используется понятие поток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Файловая система </w:t>
      </w:r>
      <w:r>
        <w:t>Windows</w:t>
      </w:r>
      <w:r w:rsidRPr="00C3534C">
        <w:rPr>
          <w:lang w:val="ru-RU"/>
        </w:rPr>
        <w:t xml:space="preserve"> всегда гарантирует успешность открытия файла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 работе с файлами для выполнения операции чтения/записи пользователю достаточно указать имя файла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необходимые действия для работы с файлами выполняются только с помощью функций, созданных программистом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Все необходимые действия для работы с файлами выполняются с помощью функций, включенных в стандартную библиотеку </w:t>
      </w:r>
      <w:r>
        <w:t>stdio</w:t>
      </w:r>
      <w:r w:rsidRPr="00C3534C">
        <w:rPr>
          <w:lang w:val="ru-RU"/>
        </w:rPr>
        <w:t>.</w:t>
      </w:r>
      <w:r>
        <w:t>h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224. Логическая операция языка программирования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|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&amp;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++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&lt;+&gt;!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225. Описание кода программы на языке С++:</w:t>
      </w:r>
    </w:p>
    <w:p w:rsidR="00F82ED3" w:rsidRDefault="00C128F0">
      <w:r>
        <w:t>&lt;img src='images/image29.png'&gt;</w:t>
      </w:r>
    </w:p>
    <w:p w:rsidR="00F82ED3" w:rsidRDefault="00C128F0">
      <w:r>
        <w:rPr>
          <w:noProof/>
        </w:rPr>
        <w:drawing>
          <wp:inline distT="0" distB="0" distL="0" distR="0">
            <wp:extent cx="5207000" cy="635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результате выполнения программы к станет равным 7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результате выполнения программы к станет равным 10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Переменные </w:t>
      </w:r>
      <w:r>
        <w:t>t</w:t>
      </w:r>
      <w:r w:rsidRPr="00C3534C">
        <w:rPr>
          <w:lang w:val="ru-RU"/>
        </w:rPr>
        <w:t>, а, к являются числами с плавающей точкой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 xml:space="preserve">&lt;+&gt;Выражение </w:t>
      </w:r>
      <w:r>
        <w:t>t</w:t>
      </w:r>
      <w:r w:rsidRPr="00C3534C">
        <w:rPr>
          <w:lang w:val="ru-RU"/>
        </w:rPr>
        <w:t>&gt;</w:t>
      </w:r>
      <w:r>
        <w:t>a</w:t>
      </w:r>
      <w:r w:rsidRPr="00C3534C">
        <w:rPr>
          <w:lang w:val="ru-RU"/>
        </w:rPr>
        <w:t xml:space="preserve"> принимает значение ложь, поэтому выполняется оператор, следующий за ключевым словом </w:t>
      </w:r>
      <w:r>
        <w:t>else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Выражение </w:t>
      </w:r>
      <w:r>
        <w:t>t</w:t>
      </w:r>
      <w:r w:rsidRPr="00C3534C">
        <w:rPr>
          <w:lang w:val="ru-RU"/>
        </w:rPr>
        <w:t>&gt;</w:t>
      </w:r>
      <w:r>
        <w:t>a</w:t>
      </w:r>
      <w:r w:rsidRPr="00C3534C">
        <w:rPr>
          <w:lang w:val="ru-RU"/>
        </w:rPr>
        <w:t xml:space="preserve"> принимает значение истина, поэтому выполняется оператор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226. Циклический оператор  языка С++:</w:t>
      </w:r>
    </w:p>
    <w:p w:rsidR="00F82ED3" w:rsidRPr="00C3534C" w:rsidRDefault="00C128F0">
      <w:pPr>
        <w:rPr>
          <w:lang w:val="ru-RU"/>
        </w:rPr>
      </w:pPr>
      <w:r>
        <w:t>label</w:t>
      </w:r>
      <w:r w:rsidRPr="00C3534C">
        <w:rPr>
          <w:lang w:val="ru-RU"/>
        </w:rPr>
        <w:t>…</w:t>
      </w:r>
      <w:r>
        <w:t>loop</w:t>
      </w:r>
    </w:p>
    <w:p w:rsidR="00F82ED3" w:rsidRDefault="00C128F0">
      <w:r>
        <w:t>&lt;+&gt;do … while</w:t>
      </w:r>
    </w:p>
    <w:p w:rsidR="00F82ED3" w:rsidRDefault="00C128F0">
      <w:r>
        <w:t>label  …  continue</w:t>
      </w:r>
    </w:p>
    <w:p w:rsidR="00F82ED3" w:rsidRPr="00C3534C" w:rsidRDefault="00C128F0">
      <w:pPr>
        <w:rPr>
          <w:lang w:val="ru-RU"/>
        </w:rPr>
      </w:pPr>
      <w:r>
        <w:t>repeat …  until</w:t>
      </w:r>
    </w:p>
    <w:p w:rsidR="00F82ED3" w:rsidRPr="00C3534C" w:rsidRDefault="00C128F0">
      <w:pPr>
        <w:rPr>
          <w:lang w:val="ru-RU"/>
        </w:rPr>
      </w:pPr>
      <w:r>
        <w:t>switch</w:t>
      </w:r>
      <w:r w:rsidRPr="00C3534C">
        <w:rPr>
          <w:lang w:val="ru-RU"/>
        </w:rPr>
        <w:t xml:space="preserve">  …  </w:t>
      </w:r>
      <w:r>
        <w:t>of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227. Операторы  языка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++=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&lt;+&gt;+=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&amp;&amp;&amp;=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,=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$=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228. Используемые </w:t>
      </w:r>
      <w:r>
        <w:rPr>
          <w:b/>
        </w:rPr>
        <w:t>ESCape</w:t>
      </w:r>
      <w:r w:rsidRPr="00C3534C">
        <w:rPr>
          <w:b/>
          <w:lang w:val="ru-RU"/>
        </w:rPr>
        <w:t>-последовательности в языке С++ при выводе неотображаемых символов: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&lt;+&gt;\</w:t>
      </w:r>
      <w:r>
        <w:t>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\+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\/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\&amp;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\</w:t>
      </w:r>
      <w:r>
        <w:t>c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229. Функции для работы со строками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strcpy</w:t>
      </w:r>
    </w:p>
    <w:p w:rsidR="00F82ED3" w:rsidRPr="00C3534C" w:rsidRDefault="00C128F0">
      <w:pPr>
        <w:rPr>
          <w:lang w:val="ru-RU"/>
        </w:rPr>
      </w:pPr>
      <w:r>
        <w:t>strlod</w:t>
      </w:r>
    </w:p>
    <w:p w:rsidR="00F82ED3" w:rsidRPr="00C3534C" w:rsidRDefault="00C128F0">
      <w:pPr>
        <w:rPr>
          <w:lang w:val="ru-RU"/>
        </w:rPr>
      </w:pPr>
      <w:r>
        <w:t>stradd</w:t>
      </w:r>
    </w:p>
    <w:p w:rsidR="00F82ED3" w:rsidRPr="00C3534C" w:rsidRDefault="00C128F0">
      <w:pPr>
        <w:rPr>
          <w:lang w:val="ru-RU"/>
        </w:rPr>
      </w:pPr>
      <w:r>
        <w:t>strcmps</w:t>
      </w:r>
    </w:p>
    <w:p w:rsidR="00F82ED3" w:rsidRPr="00C3534C" w:rsidRDefault="00C128F0">
      <w:pPr>
        <w:rPr>
          <w:lang w:val="ru-RU"/>
        </w:rPr>
      </w:pPr>
      <w:r>
        <w:lastRenderedPageBreak/>
        <w:t>strln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230. Перед обработчиком ошибок синтаксического анализатора стоят задачи: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&lt;+&gt;Обеспечить быстрое восстановление после ошибки, чтобы продолжить поиск других ошибок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Строить таблицу ошибок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Регулировать количество проходов в зависимости от интенсивности поступающих ошибок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Пресекать распространение ошибок на другие модули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Расширять грамматику языка программирования, порождающие ошибочные конструкции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231. Типы файлов по принципу файловой системы: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Справочные файлы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Дисковые файлы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Текстовые файлы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&lt;+&gt;Каталоги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Низкоуровневые файлы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232. Для работы с динамическими переменными в программе должны быть выполнены действия: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Инициализация сборщика мусора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Установка ограничений максимально возможного размера переменной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Переименование указателей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Освобождение указателя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&lt;+&gt;Выделение памяти под динамическую переменную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233. Основные критерии оценки качества программы для ЭВМ: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Вывод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Наличие алгоритма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&lt;+&gt;Мобильность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Наличие тестовых заданий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Изготовление пользовательской документации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234. Жизненный цикл программного комплекса: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Жизнеспособность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&lt;+&gt;Проектирование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Множественность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Работоспособность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Представление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235. Методы верификации программного обеспечения: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Синтаксический разбор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&lt;+&gt;Динамические методы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Эмперическое наблюдение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Методы грамматического анализа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Ситуационные тесты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236. Критерии оценки интерфейса пользователя: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Организация диалога на естественном языке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Выявление главных предикатов, определяющих смысл диалога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&lt;+&gt;Субъективная удовлетворенность при эксплуатации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Интерфейсы, поддерживающие свободную навигацию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обработки сообщений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237. Типы алгоритмов: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Комплексный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Пакетный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&lt;+&gt;Разветвляющийся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Прямой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Периодический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238. Фундаментальные принципы объектно-ориентированного программирования: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Визуальная среда разработки приложений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&lt;+&gt;Полиморфизм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Динамическое управление памятью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работы с 32-разрядной архитектурой ЭВМ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Перегрузка функций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239. Операторы перехода в языке С++:</w:t>
      </w:r>
    </w:p>
    <w:p w:rsidR="00F82ED3" w:rsidRPr="00C3534C" w:rsidRDefault="00C128F0">
      <w:pPr>
        <w:rPr>
          <w:lang w:val="ru-RU"/>
        </w:rPr>
      </w:pPr>
      <w:r>
        <w:t>leave</w:t>
      </w:r>
    </w:p>
    <w:p w:rsidR="00F82ED3" w:rsidRPr="00C3534C" w:rsidRDefault="00C128F0">
      <w:pPr>
        <w:rPr>
          <w:lang w:val="ru-RU"/>
        </w:rPr>
      </w:pPr>
      <w:r>
        <w:t>abort</w:t>
      </w:r>
    </w:p>
    <w:p w:rsidR="00F82ED3" w:rsidRPr="00C3534C" w:rsidRDefault="00C128F0">
      <w:pPr>
        <w:rPr>
          <w:lang w:val="ru-RU"/>
        </w:rPr>
      </w:pPr>
      <w:r>
        <w:t>jmp</w:t>
      </w:r>
    </w:p>
    <w:p w:rsidR="00F82ED3" w:rsidRPr="00C3534C" w:rsidRDefault="00C128F0">
      <w:pPr>
        <w:rPr>
          <w:lang w:val="ru-RU"/>
        </w:rPr>
      </w:pPr>
      <w:r>
        <w:t>return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break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240. Объявление вещественного типа в языке С++:</w:t>
      </w:r>
    </w:p>
    <w:p w:rsidR="00F82ED3" w:rsidRDefault="00C128F0">
      <w:r>
        <w:t>enum</w:t>
      </w:r>
    </w:p>
    <w:p w:rsidR="00F82ED3" w:rsidRDefault="00C128F0">
      <w:r>
        <w:t>single</w:t>
      </w:r>
    </w:p>
    <w:p w:rsidR="00F82ED3" w:rsidRDefault="00C128F0">
      <w:r>
        <w:t>&lt;+&gt;long double</w:t>
      </w:r>
    </w:p>
    <w:p w:rsidR="00F82ED3" w:rsidRDefault="00C128F0">
      <w:r>
        <w:t>real</w:t>
      </w:r>
    </w:p>
    <w:p w:rsidR="00F82ED3" w:rsidRDefault="00C128F0">
      <w:r>
        <w:t>extended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241. Типы операций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Символьные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&lt;+&gt;Логические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Геометрические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Дробные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Списочные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242. Характеристики качества программ: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Интерационность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Многократность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Недоступность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&lt;+&gt;Надежность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Восстанавливаемость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243. Спецификатор доступа к членам класса языка С++ обозначаются:</w:t>
      </w:r>
    </w:p>
    <w:p w:rsidR="00F82ED3" w:rsidRDefault="00C128F0">
      <w:r>
        <w:t>set … of</w:t>
      </w:r>
    </w:p>
    <w:p w:rsidR="00F82ED3" w:rsidRDefault="00C128F0">
      <w:r>
        <w:t>interface</w:t>
      </w:r>
    </w:p>
    <w:p w:rsidR="00F82ED3" w:rsidRDefault="00C128F0">
      <w:r>
        <w:t>class</w:t>
      </w:r>
    </w:p>
    <w:p w:rsidR="00F82ED3" w:rsidRDefault="00C128F0">
      <w:r>
        <w:t>implementation</w:t>
      </w:r>
    </w:p>
    <w:p w:rsidR="00F82ED3" w:rsidRDefault="00C128F0">
      <w:r>
        <w:t>&lt;+&gt;public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244. Допустимые типы данных в языке С++: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&lt;+&gt;Логический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Столбцовый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Реферированный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Табличный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Системный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245. Свойства, которыми обладает алгоритм: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Повторяемость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&lt;+&gt;Однозначность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Вариантность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Внедряемость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Выполняемость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246. Имя любого объекта программы называется?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Имя переменной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&lt;+&gt;Идентификатор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Метка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Значение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Определитель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247. Какие из перечисленных идентификаторов записаны не верно?</w:t>
      </w:r>
    </w:p>
    <w:p w:rsidR="00F82ED3" w:rsidRDefault="00C128F0">
      <w:r>
        <w:t>&lt;img src='images/image30.png'&gt;</w:t>
      </w:r>
    </w:p>
    <w:p w:rsidR="00F82ED3" w:rsidRDefault="00C128F0">
      <w:r>
        <w:rPr>
          <w:noProof/>
        </w:rPr>
        <w:drawing>
          <wp:inline distT="0" distB="0" distL="0" distR="0">
            <wp:extent cx="1625600" cy="2425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4, 5, 6, 8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1, 2, 3, 4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3, 8, 7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&lt;+&gt;3, 5, 8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записаны верно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248. Что означает понятие – «Зарезервированные слова»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Слова, которые находятся в резерве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Слова, которые можно в случае необходимости использовать в программе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&lt;+&gt;Слова, за которыми в С++ закреплено определенное смысловое значение и которые нельзя использовать в качестве имен переменных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Слова, с помощью которых в С++ описываются переменные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Слова, которые в языке программирования С++ ни в коем случае использовать нельзя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249. Каков результат выполнения программы: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</w:t>
      </w:r>
      <w:r>
        <w:t>img</w:t>
      </w:r>
      <w:r w:rsidRPr="00C3534C">
        <w:rPr>
          <w:lang w:val="ru-RU"/>
        </w:rPr>
        <w:t xml:space="preserve"> </w:t>
      </w:r>
      <w:r>
        <w:t>src</w:t>
      </w:r>
      <w:r w:rsidRPr="00C3534C">
        <w:rPr>
          <w:lang w:val="ru-RU"/>
        </w:rPr>
        <w:t>='</w:t>
      </w:r>
      <w:r>
        <w:t>images</w:t>
      </w:r>
      <w:r w:rsidRPr="00C3534C">
        <w:rPr>
          <w:lang w:val="ru-RU"/>
        </w:rPr>
        <w:t>/</w:t>
      </w:r>
      <w:r>
        <w:t>image</w:t>
      </w:r>
      <w:r w:rsidRPr="00C3534C">
        <w:rPr>
          <w:lang w:val="ru-RU"/>
        </w:rPr>
        <w:t>31.</w:t>
      </w:r>
      <w:r>
        <w:t>png</w:t>
      </w:r>
      <w:r w:rsidRPr="00C3534C">
        <w:rPr>
          <w:lang w:val="ru-RU"/>
        </w:rPr>
        <w:t>'&gt;</w:t>
      </w:r>
    </w:p>
    <w:p w:rsidR="00F82ED3" w:rsidRDefault="00C128F0">
      <w:r>
        <w:rPr>
          <w:noProof/>
        </w:rPr>
        <w:drawing>
          <wp:inline distT="0" distB="0" distL="0" distR="0">
            <wp:extent cx="3898900" cy="2387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среди ответов нет правильного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выводит строку </w:t>
      </w:r>
      <w:r>
        <w:t>qwertyu</w:t>
      </w:r>
      <w:r w:rsidRPr="00C3534C">
        <w:rPr>
          <w:lang w:val="ru-RU"/>
        </w:rPr>
        <w:t xml:space="preserve"> на экран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&lt;+&gt;выводит строку </w:t>
      </w:r>
      <w:r>
        <w:t>qwertyu</w:t>
      </w:r>
      <w:r w:rsidRPr="00C3534C">
        <w:rPr>
          <w:lang w:val="ru-RU"/>
        </w:rPr>
        <w:t xml:space="preserve"> на экран в обратном порядке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выводит строку </w:t>
      </w:r>
      <w:r>
        <w:t>qwertyu</w:t>
      </w:r>
      <w:r w:rsidRPr="00C3534C">
        <w:rPr>
          <w:lang w:val="ru-RU"/>
        </w:rPr>
        <w:t xml:space="preserve"> на экран (в каждой строке экрана 1 символ из </w:t>
      </w:r>
      <w:r>
        <w:t>qwertyu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выводит строку </w:t>
      </w:r>
      <w:r>
        <w:t>qwertyu</w:t>
      </w:r>
      <w:r w:rsidRPr="00C3534C">
        <w:rPr>
          <w:lang w:val="ru-RU"/>
        </w:rPr>
        <w:t xml:space="preserve"> на экран в обратном порядке (в каждой строке экрана 1 символ из </w:t>
      </w:r>
      <w:r>
        <w:t>qwertyu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250. Какая(ие) строка(и) кода содержит(ат) ошибки?</w:t>
      </w:r>
    </w:p>
    <w:p w:rsidR="00F82ED3" w:rsidRDefault="00C128F0">
      <w:r>
        <w:t>&lt;img src='images/image32.png'&gt;</w:t>
      </w:r>
    </w:p>
    <w:p w:rsidR="00F82ED3" w:rsidRDefault="00C128F0">
      <w:r>
        <w:rPr>
          <w:noProof/>
        </w:rPr>
        <w:lastRenderedPageBreak/>
        <w:drawing>
          <wp:inline distT="0" distB="0" distL="0" distR="0">
            <wp:extent cx="3873499" cy="3441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73499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11, 12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6, 12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6, 11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6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251. Программная инженерия –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software</w:t>
      </w:r>
      <w:r w:rsidRPr="00C3534C">
        <w:rPr>
          <w:lang w:val="ru-RU"/>
        </w:rPr>
        <w:t xml:space="preserve"> </w:t>
      </w:r>
      <w:r>
        <w:t>engineering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инструменты создания программного обеспечения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комплекс программ, предназначенный для решения инженерных задач,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связанных с большим количеством расчетов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инженерная индустрия применения прикладного программного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&lt;+&gt;обеспечения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&lt;+&gt;совокупность инженерных методов и средств создания программного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&lt;+&gt;обеспечения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252. Моделирование основывается на принципах: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&lt;+&gt;выбор модели оказывает определяющее влияние на подход к решению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&lt;+&gt;проблемы и на то, как будет выглядеть это решение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декомпозиции системы на отдельные подзадачи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инкапсуляции и полиморфизма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децентрализации управления системой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&lt;+&gt;каждая модель может быть представлена с различной степенью точности;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&lt;+&gt;лучшие модели – те, что ближе к реальности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253. В бизнес-процессах выделяют классы процессов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решающие бизнес-процессы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регламентирующие бизнес-процессы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&lt;+&gt;основные бизнес-процессы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экономические бизнес-процессы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&lt;+&gt;бизнес-процессы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254. </w:t>
      </w:r>
      <w:r>
        <w:rPr>
          <w:b/>
        </w:rPr>
        <w:t>CASE</w:t>
      </w:r>
      <w:r w:rsidRPr="00C3534C">
        <w:rPr>
          <w:b/>
          <w:lang w:val="ru-RU"/>
        </w:rPr>
        <w:t>-средства классифицируются по следующим признакам: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 применяемым методологиям и моделям систем и БД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 используемому программному обеспечению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 этапам жизненного цикла программного обеспечения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 степени интегрированности с СУБД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 уровням детализации и декомпозиции проектируемой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255. Объектно-ориентированная методология (ООМ) включает в себя составные части: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&lt;+&gt;объектно-ориентированный анализ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объектно-ориентированный подкласс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&lt;+&gt;объектно-ориентированное проектирование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объектно-ориентированная парадигма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объектно-ориентированная экспозиция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256. К основным понятиям объектно-ориентированного подхода относятся: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&lt;+&gt;полиморфизм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&lt;+&gt;инкапсуляция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реализация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композиция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кооперация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257. К инструментальным средствам объектно-ориентированного анализа и проектирования относятся:</w:t>
      </w:r>
    </w:p>
    <w:p w:rsidR="00F82ED3" w:rsidRDefault="00C128F0">
      <w:r>
        <w:t>&lt;+&gt;Rational Rose</w:t>
      </w:r>
    </w:p>
    <w:p w:rsidR="00F82ED3" w:rsidRDefault="00C128F0">
      <w:r>
        <w:t>Model Mart</w:t>
      </w:r>
    </w:p>
    <w:p w:rsidR="00F82ED3" w:rsidRDefault="00C128F0">
      <w:r>
        <w:t>&lt;+&gt;MS Visio</w:t>
      </w:r>
    </w:p>
    <w:p w:rsidR="00F82ED3" w:rsidRPr="00C3534C" w:rsidRDefault="00C128F0">
      <w:pPr>
        <w:rPr>
          <w:lang w:val="ru-RU"/>
        </w:rPr>
      </w:pPr>
      <w:r>
        <w:t>BPWin</w:t>
      </w:r>
    </w:p>
    <w:p w:rsidR="00F82ED3" w:rsidRPr="00C3534C" w:rsidRDefault="00C128F0">
      <w:pPr>
        <w:rPr>
          <w:lang w:val="ru-RU"/>
        </w:rPr>
      </w:pPr>
      <w:r>
        <w:t>IDEF</w:t>
      </w:r>
      <w:r w:rsidRPr="00C3534C">
        <w:rPr>
          <w:lang w:val="ru-RU"/>
        </w:rPr>
        <w:t>1</w:t>
      </w:r>
      <w:r>
        <w:t>X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258. Диаграмма </w:t>
      </w:r>
      <w:r>
        <w:rPr>
          <w:b/>
        </w:rPr>
        <w:t>IDEF</w:t>
      </w:r>
      <w:r w:rsidRPr="00C3534C">
        <w:rPr>
          <w:b/>
          <w:lang w:val="ru-RU"/>
        </w:rPr>
        <w:t>0 может содержать следующие типы диаграмм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диаграмму классов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&lt;+&gt;контекстную диаграмму, диаграмму декомпозиции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диаграмму компонентов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&lt;+&gt;диаграмму дерева узлов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диаграмму взаимодействий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259. Уровни логической модели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диаграмма сущность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диаграмма пакетов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&lt;+&gt;диаграмма сущность-связь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модель данных, основанная на классах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&lt;+&gt;модель данных, основанная на ключах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260. Создать отчет в </w:t>
      </w:r>
      <w:r>
        <w:rPr>
          <w:b/>
        </w:rPr>
        <w:t>BPwin</w:t>
      </w:r>
      <w:r w:rsidRPr="00C3534C">
        <w:rPr>
          <w:b/>
          <w:lang w:val="ru-RU"/>
        </w:rPr>
        <w:t xml:space="preserve"> возможно с помощью: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&lt;+&gt;встроенных шаблонов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программных модулей, создаваемых разработчиком на языке </w:t>
      </w:r>
      <w:r>
        <w:t>Visual</w:t>
      </w:r>
      <w:r w:rsidRPr="00C3534C">
        <w:rPr>
          <w:lang w:val="ru-RU"/>
        </w:rPr>
        <w:t xml:space="preserve"> </w:t>
      </w:r>
      <w:r>
        <w:t>Basic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создать отчет в </w:t>
      </w:r>
      <w:r>
        <w:t>BPwin</w:t>
      </w:r>
      <w:r w:rsidRPr="00C3534C">
        <w:rPr>
          <w:lang w:val="ru-RU"/>
        </w:rPr>
        <w:t xml:space="preserve"> невозможно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Report</w:t>
      </w:r>
      <w:r w:rsidRPr="00C3534C">
        <w:rPr>
          <w:lang w:val="ru-RU"/>
        </w:rPr>
        <w:t xml:space="preserve"> </w:t>
      </w:r>
      <w:r>
        <w:t>Template</w:t>
      </w:r>
      <w:r w:rsidRPr="00C3534C">
        <w:rPr>
          <w:lang w:val="ru-RU"/>
        </w:rPr>
        <w:t xml:space="preserve"> </w:t>
      </w:r>
      <w:r>
        <w:t>Builder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отчет создается разработчиком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261. Инструментальное средство </w:t>
      </w:r>
      <w:r>
        <w:rPr>
          <w:b/>
        </w:rPr>
        <w:t>ERwin</w:t>
      </w:r>
      <w:r w:rsidRPr="00C3534C">
        <w:rPr>
          <w:b/>
          <w:lang w:val="ru-RU"/>
        </w:rPr>
        <w:t xml:space="preserve"> позволяет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редактировать и отлаживать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&lt;+&gt;проектировать на физическом и логическом уровне модели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управлять процессом конструирования ПО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проектировать диаграммы вариантов использования и взаимодействий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&lt;+&gt;проводить процессы прямого и обратного проектирования баз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262. </w:t>
      </w:r>
      <w:r>
        <w:rPr>
          <w:b/>
        </w:rPr>
        <w:t>ERwin</w:t>
      </w:r>
      <w:r w:rsidRPr="00C3534C">
        <w:rPr>
          <w:b/>
          <w:lang w:val="ru-RU"/>
        </w:rPr>
        <w:t xml:space="preserve"> позволяет создавать модели следующих типов: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&lt;+&gt;модель, имеющую только логический уровень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модель, имеющую абстрактный уровень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модель, имеющую абстрактный и физический уровни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&lt;+&gt;модель, имеющую только физический уровень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модель, имеющую абстрактный и логический уровни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263. К основным компонентам диаграммы </w:t>
      </w:r>
      <w:r>
        <w:rPr>
          <w:b/>
        </w:rPr>
        <w:t>ERwin</w:t>
      </w:r>
      <w:r w:rsidRPr="00C3534C">
        <w:rPr>
          <w:b/>
          <w:lang w:val="ru-RU"/>
        </w:rPr>
        <w:t xml:space="preserve"> относятся: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переходы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&lt;+&gt;атрибуты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классы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слияния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264. Язык </w:t>
      </w:r>
      <w:r>
        <w:rPr>
          <w:b/>
        </w:rPr>
        <w:t>UML</w:t>
      </w:r>
      <w:r w:rsidRPr="00C3534C">
        <w:rPr>
          <w:b/>
          <w:lang w:val="ru-RU"/>
        </w:rPr>
        <w:t xml:space="preserve"> –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язык программирования высокого уровня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&lt;+&gt;унифицированный язык моделирования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язык для разработки систем искусственного интеллекта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Unified</w:t>
      </w:r>
      <w:r w:rsidRPr="00C3534C">
        <w:rPr>
          <w:lang w:val="ru-RU"/>
        </w:rPr>
        <w:t xml:space="preserve"> </w:t>
      </w:r>
      <w:r>
        <w:t>Modeling</w:t>
      </w:r>
      <w:r w:rsidRPr="00C3534C">
        <w:rPr>
          <w:lang w:val="ru-RU"/>
        </w:rPr>
        <w:t xml:space="preserve"> </w:t>
      </w:r>
      <w:r>
        <w:t>Language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язык управления базами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265. Моделирование в </w:t>
      </w:r>
      <w:r>
        <w:rPr>
          <w:b/>
        </w:rPr>
        <w:t>UML</w:t>
      </w:r>
      <w:r w:rsidRPr="00C3534C">
        <w:rPr>
          <w:b/>
          <w:lang w:val="ru-RU"/>
        </w:rPr>
        <w:t xml:space="preserve"> позволяет решать задачи: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анализа и синтеза систем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разработать и отладить программное обеспечение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&lt;+&gt;визуализировать систему в ее текущем или желательном для нас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&lt;+&gt;состоянии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провести тестирование разработанного программного обеспечения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&lt;+&gt;описать структуру или поведение системы; получить шаблон,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&lt;+&gt;позволяющий сконструировать систему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266. В </w:t>
      </w:r>
      <w:r>
        <w:rPr>
          <w:b/>
        </w:rPr>
        <w:t>UML</w:t>
      </w:r>
      <w:r w:rsidRPr="00C3534C">
        <w:rPr>
          <w:b/>
          <w:lang w:val="ru-RU"/>
        </w:rPr>
        <w:t xml:space="preserve"> существуют следующие виды сущностей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&lt;+&gt;структурные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разветвляющиеся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декомпозиционные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&lt;+&gt;поведенческие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исследовательские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267. Механизмы расширения </w:t>
      </w:r>
      <w:r>
        <w:rPr>
          <w:b/>
        </w:rPr>
        <w:t>UML</w:t>
      </w:r>
      <w:r w:rsidRPr="00C3534C">
        <w:rPr>
          <w:b/>
          <w:lang w:val="ru-RU"/>
        </w:rPr>
        <w:t xml:space="preserve"> включают: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исключения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&lt;+&gt;стереотипы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дополнения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&lt;+&gt;помеченные значения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268. Язык </w:t>
      </w:r>
      <w:r>
        <w:rPr>
          <w:b/>
        </w:rPr>
        <w:t>UML</w:t>
      </w:r>
      <w:r w:rsidRPr="00C3534C">
        <w:rPr>
          <w:b/>
          <w:lang w:val="ru-RU"/>
        </w:rPr>
        <w:t xml:space="preserve"> предназначен для: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&lt;+&gt;визуализации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тестирования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сопровождения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&lt;+&gt;специфицирования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снятия с эксплуатации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269. В объектно-ориентированном моделировании между классами существуют типы связей: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слияние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линейность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&lt;+&gt;зависимость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цикличность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&lt;+&gt;обобщение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270. В состав графического представления класса в языке </w:t>
      </w:r>
      <w:r>
        <w:rPr>
          <w:b/>
        </w:rPr>
        <w:t>UML</w:t>
      </w:r>
      <w:r w:rsidRPr="00C3534C">
        <w:rPr>
          <w:b/>
          <w:lang w:val="ru-RU"/>
        </w:rPr>
        <w:t xml:space="preserve"> входят части: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отношения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&lt;+&gt;имя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&lt;+&gt;атрибуты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описание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271. Инструментальные средства разработки программ –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&lt;+&gt;средства создания новых программ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сервисные средства разработки ПО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аналитические средства разработки ПО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&lt;+&gt;программное обеспечение, предназначенное для разработки и отладки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&lt;+&gt;новых программ</w:t>
      </w:r>
    </w:p>
    <w:p w:rsidR="00F82ED3" w:rsidRPr="00C3534C" w:rsidRDefault="00C128F0">
      <w:pPr>
        <w:rPr>
          <w:lang w:val="ru-RU"/>
        </w:rPr>
      </w:pPr>
      <w:r>
        <w:t>E</w:t>
      </w:r>
      <w:r w:rsidRPr="00C3534C">
        <w:rPr>
          <w:lang w:val="ru-RU"/>
        </w:rPr>
        <w:t>) средства отладки ПО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272. Программные инструментальные средства разработки ПО –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&lt;+&gt;программы, позволяющие выполнить все работы, определенные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&lt;+&gt;методологией проектирования ПО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программные средства для работы с таблицами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системное программное обеспечение, позволяющее сопровождать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&lt;+&gt;офисные программные пакеты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&lt;+&gt;программное обеспечение, используемое на всех стадиях разработки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&lt;+&gt;нового ПО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программное обеспечение для настройки офисных приложений на условия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конкретного применения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273. К этапам развития технологии разработки программного обеспечения относятся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\"стихийное\" программирование, структурный подход к программированию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программирование на алгоритмических языках высокого уровня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программирование на языках низкого уровня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&lt;+&gt;компонентный подход и </w:t>
      </w:r>
      <w:r>
        <w:t>CASE</w:t>
      </w:r>
      <w:r w:rsidRPr="00C3534C">
        <w:rPr>
          <w:lang w:val="ru-RU"/>
        </w:rPr>
        <w:t>-технологии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машинно-ориентированное программирование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274. Структурный подход к программированию –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&lt;+&gt;совокупность рекомендуемых технологических приемов, охватывающих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&lt;+&gt;выполнение всех этапов разработки программного обеспечения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создание программного обеспечения на основе структурной схемы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решаемой задачи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подход, требующий разработки структурной схемы алгоритма 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программы решения задачи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&lt;+&gt;подход, в основе которого лежит декомпозиция (разбиение на части)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&lt;+&gt;сложных систем с целью последующей реализации в виде отдельных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&lt;+&gt;небольших (до 40-50 операторов) подпрограмм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подход к решению задачи, требующий создание структурной схемы этапов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работ по разработке программного обеспечения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 xml:space="preserve">275. </w:t>
      </w:r>
      <w:r>
        <w:rPr>
          <w:b/>
        </w:rPr>
        <w:t>UML</w:t>
      </w:r>
      <w:r w:rsidRPr="00C3534C">
        <w:rPr>
          <w:b/>
          <w:lang w:val="ru-RU"/>
        </w:rPr>
        <w:t xml:space="preserve"> включает синтаксические и семантические правила для: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агрегации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тестирования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&lt;+&gt;имен, областей действия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сборки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&lt;+&gt;исполнения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276. Первый этап развития программирования как науки называется…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Технология </w:t>
      </w:r>
      <w:r>
        <w:t>COM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Структурный подход  к программированию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Объектный подход к программированию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Компонентный подход и </w:t>
      </w:r>
      <w:r>
        <w:t>Case</w:t>
      </w:r>
      <w:r w:rsidRPr="00C3534C">
        <w:rPr>
          <w:lang w:val="ru-RU"/>
        </w:rPr>
        <w:t>-технологии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&lt;+&gt;«Стихийное» программирование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277. Второй этап развития программирования как науки называется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«Стихийное» программирование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Объектный подход к программированию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&lt;+&gt;Структурный подход  к программированию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Компонентный подход и </w:t>
      </w:r>
      <w:r>
        <w:t>Case</w:t>
      </w:r>
      <w:r w:rsidRPr="00C3534C">
        <w:rPr>
          <w:lang w:val="ru-RU"/>
        </w:rPr>
        <w:t>-технологии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Технология </w:t>
      </w:r>
      <w:r>
        <w:t>COM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278. Третий этап развития программирования как науки называется…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«Стихийное» программирование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&lt;+&gt;Объектный подход к программированию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Структурный подход  к программированию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Компонентный подход и </w:t>
      </w:r>
      <w:r>
        <w:t>Case</w:t>
      </w:r>
      <w:r w:rsidRPr="00C3534C">
        <w:rPr>
          <w:lang w:val="ru-RU"/>
        </w:rPr>
        <w:t>-технологии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Технология </w:t>
      </w:r>
      <w:r>
        <w:t>COM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279. Четвёртый этап развития программирования как науки называется?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«Стихийное» программирование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Структурный подход  к программированию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Объектный подход к программированию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Технология </w:t>
      </w:r>
      <w:r>
        <w:t>COM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&lt;+&gt;Компонентный подход и </w:t>
      </w:r>
      <w:r>
        <w:t>Case</w:t>
      </w:r>
      <w:r w:rsidRPr="00C3534C">
        <w:rPr>
          <w:lang w:val="ru-RU"/>
        </w:rPr>
        <w:t>-технологии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280. Первый этап развития программирования охватывает период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Период до момента появления первых вычислительных машин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60-70-ые годы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&lt;+&gt;От момента появления первых вычислительных машин до середины 60-ых годов ХХ века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 середины 80-ых до конца 90-ыхгодов ХХ века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 середины 90-ых годов до нашего времени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281. Второй этап развития программирования охватывает период…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Период до момента появления первых вычислительных машин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 момента появления первых вычислительных машин до середины 60-ых годов ХХ века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 середины 80-ых до конца 90-ыхгодов ХХ века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&lt;+&gt;60-70-ые годы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 середины 90-ых годов до нашего времени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282. Третий этап развития программирования охватывает период…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 середины 80-ых до конца 90-ыхгодов ХХ века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 момента появления первых вычислительных машин до середины 60-ых годов ХХ века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60-70-ые годы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Период до момента появления первых вычислительных машин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 середины 90-ых годов до нашего времени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283. Четвёртый этап развития программирования охватывает период…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Период до момента появления первых вычислительных машин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&lt;+&gt;С середины 90-ых годов до нашего времени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60-70-ые годы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 середины 80-ых до конца 90-ыхгодов ХХ века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 момента появления первых вычислительных машин до середины 60-ых годов ХХ века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284. Какой из периодов развития программирования характеризуется появлением языков высокого уровня </w:t>
      </w:r>
      <w:r>
        <w:rPr>
          <w:b/>
        </w:rPr>
        <w:t>FORTRAN</w:t>
      </w:r>
      <w:r w:rsidRPr="00C3534C">
        <w:rPr>
          <w:b/>
          <w:lang w:val="ru-RU"/>
        </w:rPr>
        <w:t xml:space="preserve"> и </w:t>
      </w:r>
      <w:r>
        <w:rPr>
          <w:b/>
        </w:rPr>
        <w:t>ALGOL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&lt;+&gt;Первый этап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Второй этап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Третий этап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Четвёртый этап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 к одному из этапов не относится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285. «Кризис программирования» относится к периоду развития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Начала 50-ых годах ХХ века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&lt;+&gt;Начала 60-ых годах ХХ века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Начала 70-ых годах ХХ века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Начала 80-ых годах ХХ века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Начала ХХ</w:t>
      </w:r>
      <w:r>
        <w:t>I</w:t>
      </w:r>
      <w:r w:rsidRPr="00C3534C">
        <w:rPr>
          <w:lang w:val="ru-RU"/>
        </w:rPr>
        <w:t>-го века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286. В основу какого подхода была залажена декомпозиция (разбиение на части)?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«Стихийного»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Компонентного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Объектного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&lt;+&gt;Структурного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Подхода с использованием технологии </w:t>
      </w:r>
      <w:r>
        <w:t>Dos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287. На каком из этапов программирования был введён метод «пошаговой детализации»?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Первом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Третьем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&lt;+&gt;Втором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Четвёртом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 на одном из этапов такой метод не использовался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288. «Более естественная » декомпозиция программного обеспечения была свойственна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&lt;+&gt;Третьему этапу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Второму этапу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Первому этапу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Четвёртому этапу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 одному этапу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289. Какой подход предполагает построение программного обеспечения из отдельных компонентов физически отдельно существующих частей программного обеспечения?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Подход «Стихийного» программирования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Структурный подход  к программированию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Объектный подход к программированию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&lt;+&gt;Компонентный подход и </w:t>
      </w:r>
      <w:r>
        <w:t>Case</w:t>
      </w:r>
      <w:r w:rsidRPr="00C3534C">
        <w:rPr>
          <w:lang w:val="ru-RU"/>
        </w:rPr>
        <w:t>-технологии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Подход с использованием технологии </w:t>
      </w:r>
      <w:r>
        <w:t>Dos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290. Инструменты разработки программных средств -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сервисные инструменты разработки ПС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&lt;+&gt;аппаратные и программные инструменты разработки ПС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аналитические инструменты разработки ПС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технические инструменты разработки ПС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построитель ресурсов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291. Система программирования —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&lt;+&gt;система для разработки новых программ на конкретном языке программирования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интегрированная среда разработки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средства создания и редактирования текстов программ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программы, помогающие находить и устранять ошибки в программе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средства создания и редактирования текстов программ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292. Компилятор - это программный инструмент, предназначенный для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поиска ошибок в программе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перевода и выполнения программы строка за строкой.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&lt;+&gt;перевода и выполнения программы целиком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работы с файлами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работы с объектами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293. Интерпретатор - это программный инструмент, предназначенный для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поиска ошибок в программе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&lt;+&gt;перевода и выполнения программы строка за строкой.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перевода и выполнения программы целиком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работы с файлами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работы с объектами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294. Этапы жизненного цикла разработки ПО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анализ требований, проектирование,.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проектирование, реализация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тестирование, сопровождение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&lt;+&gt;анализ требований, проектирование, реализация, тестирование, сопровождение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реализация, тестирование, сопровождение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295. Модели жизненного цикла разработки ПО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каскадная, кольцевая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&lt;+&gt;спиральная, водопадная, каскадная, поэтапная модель с промежуточным контролем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спиральная, водопадная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каскадная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поэтапная модель с промежуточным контролем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296. </w:t>
      </w:r>
      <w:r>
        <w:rPr>
          <w:b/>
        </w:rPr>
        <w:t>CASE</w:t>
      </w:r>
      <w:r w:rsidRPr="00C3534C">
        <w:rPr>
          <w:b/>
          <w:lang w:val="ru-RU"/>
        </w:rPr>
        <w:t>-технология -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информационная технология программирования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технология программирования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совокупность программных и аппаратных инструментов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&lt;+&gt;компьютерная технология разработки программных средств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технология обработки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297. Модель жизненного цикла, предусматривающая создание очередной версии продукта на каждом витке спирали, называется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Каскадная модель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Поэтапная модель с промежуточным контролем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&lt;+&gt;Спиральная модель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Кольцевая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Водопадная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298. Модель жизненного цикла, предусматривающая итерации с циклами обратной связи между этапами, называется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Каскадная модель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Кольцевая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Водопадная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Спиральная модель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&lt;+&gt;Поэтапная модель с промежуточным контролем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299. Модель жизненного цикла, предусматривающая последовательное выполнение всех этапов проекта в строго фиксированном порядке называется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&lt;+&gt;Каскадная модель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Поэтапная модель с промежуточным контролем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Спиральная модель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Кольцевая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Водопадная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300. Что относится к моделированию?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 обозначений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&lt;+&gt;система обозначений, синтаксис языка моделирования , совокупность графических объектов, используемых в модели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синтаксис языка моделирования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совокупность графических объектов, используемых в модели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алфавит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301. Бизнес-процесс, являющийся структурным элементом некоторого бизнес-процесса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Операция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Бизнес-процесс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&lt;+&gt;Подпроцесс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Бизнес-модель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302. Связанная совокупность функций, в ходе выполнения которой потребляются определенные ресурсы, и создается продукт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Операция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&lt;+&gt;Бизнес-процесс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Подпроцесс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Бизнес-модель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303. Инструмент системного анализа - это</w:t>
      </w:r>
    </w:p>
    <w:p w:rsidR="00F82ED3" w:rsidRPr="00C3534C" w:rsidRDefault="00C128F0">
      <w:pPr>
        <w:rPr>
          <w:lang w:val="ru-RU"/>
        </w:rPr>
      </w:pPr>
      <w:r>
        <w:t>Erwin</w:t>
      </w:r>
    </w:p>
    <w:p w:rsidR="00F82ED3" w:rsidRPr="00C3534C" w:rsidRDefault="00C128F0">
      <w:pPr>
        <w:rPr>
          <w:lang w:val="ru-RU"/>
        </w:rPr>
      </w:pPr>
      <w:r>
        <w:t>JAM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</w:t>
      </w:r>
      <w:r>
        <w:t>BPwin</w:t>
      </w:r>
    </w:p>
    <w:p w:rsidR="00F82ED3" w:rsidRPr="00C3534C" w:rsidRDefault="00C128F0">
      <w:pPr>
        <w:rPr>
          <w:lang w:val="ru-RU"/>
        </w:rPr>
      </w:pPr>
      <w:r>
        <w:t>Rational</w:t>
      </w:r>
      <w:r w:rsidRPr="00C3534C">
        <w:rPr>
          <w:lang w:val="ru-RU"/>
        </w:rPr>
        <w:t xml:space="preserve"> </w:t>
      </w:r>
      <w:r>
        <w:t>Rose</w:t>
      </w:r>
    </w:p>
    <w:p w:rsidR="00F82ED3" w:rsidRPr="00C3534C" w:rsidRDefault="00C128F0">
      <w:pPr>
        <w:rPr>
          <w:lang w:val="ru-RU"/>
        </w:rPr>
      </w:pPr>
      <w:r>
        <w:t>ARIS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304. Методология функционального моделирования</w:t>
      </w:r>
    </w:p>
    <w:p w:rsidR="00F82ED3" w:rsidRDefault="00C128F0">
      <w:r>
        <w:t>SADT</w:t>
      </w:r>
    </w:p>
    <w:p w:rsidR="00F82ED3" w:rsidRDefault="00C128F0">
      <w:r>
        <w:t>IDEF0</w:t>
      </w:r>
    </w:p>
    <w:p w:rsidR="00F82ED3" w:rsidRDefault="00C128F0">
      <w:r>
        <w:t>IDEF1X</w:t>
      </w:r>
    </w:p>
    <w:p w:rsidR="00F82ED3" w:rsidRDefault="00C128F0">
      <w:r>
        <w:t>&lt;+&gt;SADT, IDEF0</w:t>
      </w:r>
    </w:p>
    <w:p w:rsidR="00F82ED3" w:rsidRDefault="00C128F0">
      <w:r>
        <w:t>диаграммы UML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305. Какие методологии моделирования поддерживает инструментальная среда </w:t>
      </w:r>
      <w:r>
        <w:rPr>
          <w:b/>
        </w:rPr>
        <w:t>Bpwin</w:t>
      </w:r>
    </w:p>
    <w:p w:rsidR="00F82ED3" w:rsidRDefault="00C128F0">
      <w:r>
        <w:t>IDEF0, DFD</w:t>
      </w:r>
    </w:p>
    <w:p w:rsidR="00F82ED3" w:rsidRDefault="00C128F0">
      <w:r>
        <w:t>IDEF0, IDEF3, DFD, IDEF1X</w:t>
      </w:r>
    </w:p>
    <w:p w:rsidR="00F82ED3" w:rsidRDefault="00C128F0">
      <w:r>
        <w:t>IDEF1X</w:t>
      </w:r>
    </w:p>
    <w:p w:rsidR="00F82ED3" w:rsidRDefault="00C128F0">
      <w:r>
        <w:t>IDEF0, IDEF3, IDEF1X</w:t>
      </w:r>
    </w:p>
    <w:p w:rsidR="00F82ED3" w:rsidRDefault="00C128F0">
      <w:r>
        <w:t>&lt;+&gt;IDEF0, IDEF3, DFD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306. Методология </w:t>
      </w:r>
      <w:r>
        <w:rPr>
          <w:b/>
        </w:rPr>
        <w:t>IDEF</w:t>
      </w:r>
      <w:r w:rsidRPr="00C3534C">
        <w:rPr>
          <w:b/>
          <w:lang w:val="ru-RU"/>
        </w:rPr>
        <w:t>0 является следующим этапом развития хорошо известного графического языка описания функциональных систем</w:t>
      </w:r>
    </w:p>
    <w:p w:rsidR="00F82ED3" w:rsidRDefault="00C128F0">
      <w:r>
        <w:t>IDEF1X</w:t>
      </w:r>
    </w:p>
    <w:p w:rsidR="00F82ED3" w:rsidRDefault="00C128F0">
      <w:r>
        <w:t>IDEF0</w:t>
      </w:r>
    </w:p>
    <w:p w:rsidR="00F82ED3" w:rsidRDefault="00C128F0">
      <w:r>
        <w:t>&lt;+&gt;SADT</w:t>
      </w:r>
    </w:p>
    <w:p w:rsidR="00F82ED3" w:rsidRDefault="00C128F0">
      <w:r>
        <w:t>IDEF1X, SADT</w:t>
      </w:r>
    </w:p>
    <w:p w:rsidR="00F82ED3" w:rsidRDefault="00C128F0">
      <w:r>
        <w:t>UML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307. Модель в нотации </w:t>
      </w:r>
      <w:r>
        <w:rPr>
          <w:b/>
        </w:rPr>
        <w:t>IDEF</w:t>
      </w:r>
      <w:r w:rsidRPr="00C3534C">
        <w:rPr>
          <w:b/>
          <w:lang w:val="ru-RU"/>
        </w:rPr>
        <w:t>0 содержит следующие диаграммы: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диаграммы взаимодействия объектов, диаграммы деятельности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диаграммы для экспозиции (</w:t>
      </w:r>
      <w:r>
        <w:t>FEO</w:t>
      </w:r>
      <w:r w:rsidRPr="00C3534C">
        <w:rPr>
          <w:lang w:val="ru-RU"/>
        </w:rPr>
        <w:t>) , диаграммы декомпозиции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диаграммы классов, диаграммы вариантов использования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контекстная диаграмма, диаграмма дерева узлов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&lt;+&gt;диаграммы для экспозиции (</w:t>
      </w:r>
      <w:r>
        <w:t>FEO</w:t>
      </w:r>
      <w:r w:rsidRPr="00C3534C">
        <w:rPr>
          <w:lang w:val="ru-RU"/>
        </w:rPr>
        <w:t>) , диаграммы декомпозиции , контекстная диаграмма, диаграмма дерева узлов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308. Контекстная диаграмма показывает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&lt;+&gt;общее описание системы, ее взаимодействия с внешней средой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разбиение системы на подсистемы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иерархическую зависимость работ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иллюстрацию альтернативной точки зрения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потоки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309. Диаграмма для экспозиции (</w:t>
      </w:r>
      <w:r>
        <w:rPr>
          <w:b/>
        </w:rPr>
        <w:t>FEO</w:t>
      </w:r>
      <w:r w:rsidRPr="00C3534C">
        <w:rPr>
          <w:b/>
          <w:lang w:val="ru-RU"/>
        </w:rPr>
        <w:t>) показывает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общее описание системы, ее взаимодействия с внешней средой;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разбиение системы на подсистемы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иерархическую зависимость работ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&lt;+&gt;иллюстрацию альтернативной точки зрения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потоки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310. Диаграммы декомпозиции показывают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общее описание системы, ее взаимодействия с внешней средой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&lt;+&gt;разбиение системы на подсистемы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иерархическую зависимость работ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иллюстрацию альтернативной точки зрения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потоки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311. Основные понятия методологии </w:t>
      </w:r>
      <w:r>
        <w:rPr>
          <w:b/>
        </w:rPr>
        <w:t>IDEF</w:t>
      </w:r>
      <w:r w:rsidRPr="00C3534C">
        <w:rPr>
          <w:b/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глоссарий или словарь(</w:t>
      </w:r>
      <w:r>
        <w:t>Glossary</w:t>
      </w:r>
      <w:r w:rsidRPr="00C3534C">
        <w:rPr>
          <w:lang w:val="ru-RU"/>
        </w:rPr>
        <w:t>),интерфейсная дуга  или стрелки (</w:t>
      </w:r>
      <w:r>
        <w:t>Arrow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функциональный блок или работа (</w:t>
      </w:r>
      <w:r>
        <w:t>Activity</w:t>
      </w:r>
      <w:r w:rsidRPr="00C3534C">
        <w:rPr>
          <w:lang w:val="ru-RU"/>
        </w:rPr>
        <w:t xml:space="preserve"> </w:t>
      </w:r>
      <w:r>
        <w:t>Box</w:t>
      </w:r>
      <w:r w:rsidRPr="00C3534C">
        <w:rPr>
          <w:lang w:val="ru-RU"/>
        </w:rPr>
        <w:t>), декомпозиция (</w:t>
      </w:r>
      <w:r>
        <w:t>Decomposition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хранилище данных, внешняя сущность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сущность-связь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&lt;+&gt;глоссарий или словарь(</w:t>
      </w:r>
      <w:r>
        <w:t>Glossary</w:t>
      </w:r>
      <w:r w:rsidRPr="00C3534C">
        <w:rPr>
          <w:lang w:val="ru-RU"/>
        </w:rPr>
        <w:t>),интерфейсная дуга  или стрелки (</w:t>
      </w:r>
      <w:r>
        <w:t>Arrow</w:t>
      </w:r>
      <w:r w:rsidRPr="00C3534C">
        <w:rPr>
          <w:lang w:val="ru-RU"/>
        </w:rPr>
        <w:t>), функциональный блок или работа (</w:t>
      </w:r>
      <w:r>
        <w:t>Activity</w:t>
      </w:r>
      <w:r w:rsidRPr="00C3534C">
        <w:rPr>
          <w:lang w:val="ru-RU"/>
        </w:rPr>
        <w:t xml:space="preserve"> </w:t>
      </w:r>
      <w:r>
        <w:t>Box</w:t>
      </w:r>
      <w:r w:rsidRPr="00C3534C">
        <w:rPr>
          <w:lang w:val="ru-RU"/>
        </w:rPr>
        <w:t>), декомпозиция (</w:t>
      </w:r>
      <w:r>
        <w:t>Decomposition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312. Диаграмма дерева узлов показывает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общее описание системы, ее взаимодействия с внешней средой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разбиение системы на подсистемы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&lt;+&gt;иерархическую зависимость работ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иллюстрацию альтернативной точки зрения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потоки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313. Какое значение имеет верхняя сторона функционального блока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никакое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&lt;+&gt;“Управление” (</w:t>
      </w:r>
      <w:r>
        <w:t>Control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“Вход” (</w:t>
      </w:r>
      <w:r>
        <w:t>Input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“Выход” (</w:t>
      </w:r>
      <w:r>
        <w:t>Output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“Механизм” (</w:t>
      </w:r>
      <w:r>
        <w:t>Mechanism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314. Какое значение имеет нижняя сторона функционального блока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&lt;+&gt;“Механизм” (</w:t>
      </w:r>
      <w:r>
        <w:t>Mechanism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“Управление” (</w:t>
      </w:r>
      <w:r>
        <w:t>Control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“Вход” (</w:t>
      </w:r>
      <w:r>
        <w:t>Input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“Выход” (</w:t>
      </w:r>
      <w:r>
        <w:t>Output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никакое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315. Какое значение имеет левая сторона функционального блока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“Механизм” (</w:t>
      </w:r>
      <w:r>
        <w:t>Mechanism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“Управление” (</w:t>
      </w:r>
      <w:r>
        <w:t>Control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&lt;+&gt;“Вход” (</w:t>
      </w:r>
      <w:r>
        <w:t>Input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“Выход” (</w:t>
      </w:r>
      <w:r>
        <w:t>Output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никакое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316. Какое значение имеет правая сторона функционального блока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“Механизм” (</w:t>
      </w:r>
      <w:r>
        <w:t>Mechanism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“Управление” (</w:t>
      </w:r>
      <w:r>
        <w:t>Control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“Вход” (</w:t>
      </w:r>
      <w:r>
        <w:t>Input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&lt;+&gt;“Выход” (</w:t>
      </w:r>
      <w:r>
        <w:t>Output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никакое.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317. Какие типы стрелок различают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&lt;+&gt;вызов(</w:t>
      </w:r>
      <w:r>
        <w:t>Call</w:t>
      </w:r>
      <w:r w:rsidRPr="00C3534C">
        <w:rPr>
          <w:lang w:val="ru-RU"/>
        </w:rPr>
        <w:t>), управление(</w:t>
      </w:r>
      <w:r>
        <w:t>Control</w:t>
      </w:r>
      <w:r w:rsidRPr="00C3534C">
        <w:rPr>
          <w:lang w:val="ru-RU"/>
        </w:rPr>
        <w:t>), вход(</w:t>
      </w:r>
      <w:r>
        <w:t>Input</w:t>
      </w:r>
      <w:r w:rsidRPr="00C3534C">
        <w:rPr>
          <w:lang w:val="ru-RU"/>
        </w:rPr>
        <w:t>), выход(</w:t>
      </w:r>
      <w:r>
        <w:t>Output</w:t>
      </w:r>
      <w:r w:rsidRPr="00C3534C">
        <w:rPr>
          <w:lang w:val="ru-RU"/>
        </w:rPr>
        <w:t>), механизм(</w:t>
      </w:r>
      <w:r>
        <w:t>Mechanism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вызов(</w:t>
      </w:r>
      <w:r>
        <w:t>Call</w:t>
      </w:r>
      <w:r w:rsidRPr="00C3534C">
        <w:rPr>
          <w:lang w:val="ru-RU"/>
        </w:rPr>
        <w:t>), управление(</w:t>
      </w:r>
      <w:r>
        <w:t>Control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вход(</w:t>
      </w:r>
      <w:r>
        <w:t>Input</w:t>
      </w:r>
      <w:r w:rsidRPr="00C3534C">
        <w:rPr>
          <w:lang w:val="ru-RU"/>
        </w:rPr>
        <w:t>), выход(</w:t>
      </w:r>
      <w:r>
        <w:t>Output</w:t>
      </w:r>
      <w:r w:rsidRPr="00C3534C">
        <w:rPr>
          <w:lang w:val="ru-RU"/>
        </w:rPr>
        <w:t>), механизм(</w:t>
      </w:r>
      <w:r>
        <w:t>Mechanism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разветвляющиеся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сливающиеся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318. Для чего служит стрелка вызова (</w:t>
      </w:r>
      <w:r>
        <w:rPr>
          <w:b/>
        </w:rPr>
        <w:t>Call</w:t>
      </w:r>
      <w:r w:rsidRPr="00C3534C">
        <w:rPr>
          <w:b/>
          <w:lang w:val="ru-RU"/>
        </w:rPr>
        <w:t xml:space="preserve">)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взаимодействия системы с окружающим миром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&lt;+&gt;для  указания на другую модель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ресурсов,  которые выполняют работу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правил, стандартов, которыми руководствуется работа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материала или информации, которые производятся работой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319. Для чего служит стрелка управления (</w:t>
      </w:r>
      <w:r>
        <w:rPr>
          <w:b/>
        </w:rPr>
        <w:t>Control</w:t>
      </w:r>
      <w:r w:rsidRPr="00C3534C">
        <w:rPr>
          <w:b/>
          <w:lang w:val="ru-RU"/>
        </w:rPr>
        <w:t xml:space="preserve">)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взаимодействия системы с окружающим миром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&lt;+&gt;для описания правил, стандартов, которыми руководствуется работа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ресурсов,  которые выполняют работу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 указания на другую модель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материала или информации, которые производятся работой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320. Для чего служит стрелка выхода(</w:t>
      </w:r>
      <w:r>
        <w:rPr>
          <w:b/>
        </w:rPr>
        <w:t>Output</w:t>
      </w:r>
      <w:r w:rsidRPr="00C3534C">
        <w:rPr>
          <w:b/>
          <w:lang w:val="ru-RU"/>
        </w:rPr>
        <w:t xml:space="preserve">)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взаимодействия системы с окружающим миром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&lt;+&gt;для описания материала или информации, которые производятся работой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ресурсов,  которые выполняют работу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правил, стандартов, которыми руководствуется работа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 указания на другую модель работы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321. Для чего служат граничные стрелки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 указания на другую модель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&lt;+&gt;для описания взаимодействия системы с окружающим миром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ресурсов,  которые выполняют работу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правил, стандартов, которыми руководствуется работа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материала или информации, которые производятся работой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322. Для чего служит стрелка механизма(</w:t>
      </w:r>
      <w:r>
        <w:rPr>
          <w:b/>
        </w:rPr>
        <w:t>Mechanism</w:t>
      </w:r>
      <w:r w:rsidRPr="00C3534C">
        <w:rPr>
          <w:b/>
          <w:lang w:val="ru-RU"/>
        </w:rPr>
        <w:t xml:space="preserve">)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взаимодействия системы с окружающим миром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 указания на другую модель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&lt;+&gt;для описания ресурсов,  которые выполняют работу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правил, стандартов, которыми руководствуется работа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описания материала или информации, которые производятся работой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323. Как называется связь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0, когда стрелка выхода вышестоящей работы направляется на вход нижестоящей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по управлению(</w:t>
      </w:r>
      <w:r>
        <w:t>output</w:t>
      </w:r>
      <w:r w:rsidRPr="00C3534C">
        <w:rPr>
          <w:lang w:val="ru-RU"/>
        </w:rPr>
        <w:t>-</w:t>
      </w:r>
      <w:r>
        <w:t>control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&lt;+&gt;Связь по входу(</w:t>
      </w:r>
      <w:r>
        <w:t>output</w:t>
      </w:r>
      <w:r w:rsidRPr="00C3534C">
        <w:rPr>
          <w:lang w:val="ru-RU"/>
        </w:rPr>
        <w:t>-</w:t>
      </w:r>
      <w:r>
        <w:t>input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Обратная связь по входу(</w:t>
      </w:r>
      <w:r>
        <w:t>output</w:t>
      </w:r>
      <w:r w:rsidRPr="00C3534C">
        <w:rPr>
          <w:lang w:val="ru-RU"/>
        </w:rPr>
        <w:t>-</w:t>
      </w:r>
      <w:r>
        <w:t>input</w:t>
      </w:r>
      <w:r w:rsidRPr="00C3534C">
        <w:rPr>
          <w:lang w:val="ru-RU"/>
        </w:rPr>
        <w:t xml:space="preserve"> </w:t>
      </w:r>
      <w:r>
        <w:t>feedback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Обратная связь по управлению(</w:t>
      </w:r>
      <w:r>
        <w:t>output</w:t>
      </w:r>
      <w:r w:rsidRPr="00C3534C">
        <w:rPr>
          <w:lang w:val="ru-RU"/>
        </w:rPr>
        <w:t>-</w:t>
      </w:r>
      <w:r>
        <w:t>control</w:t>
      </w:r>
      <w:r w:rsidRPr="00C3534C">
        <w:rPr>
          <w:lang w:val="ru-RU"/>
        </w:rPr>
        <w:t xml:space="preserve"> </w:t>
      </w:r>
      <w:r>
        <w:t>feedback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выход-механизм(</w:t>
      </w:r>
      <w:r>
        <w:t>output</w:t>
      </w:r>
      <w:r w:rsidRPr="00C3534C">
        <w:rPr>
          <w:lang w:val="ru-RU"/>
        </w:rPr>
        <w:t>-</w:t>
      </w:r>
      <w:r>
        <w:t>mechanism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324. Как называется связь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0, когда стрелка выхода вышестоящей работы направляется на управление нижестоящей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Связь по входу(</w:t>
      </w:r>
      <w:r>
        <w:t>output</w:t>
      </w:r>
      <w:r w:rsidRPr="00C3534C">
        <w:rPr>
          <w:lang w:val="ru-RU"/>
        </w:rPr>
        <w:t>-</w:t>
      </w:r>
      <w:r>
        <w:t>input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&lt;+&gt;Связь по управлению(</w:t>
      </w:r>
      <w:r>
        <w:t>output</w:t>
      </w:r>
      <w:r w:rsidRPr="00C3534C">
        <w:rPr>
          <w:lang w:val="ru-RU"/>
        </w:rPr>
        <w:t>-</w:t>
      </w:r>
      <w:r>
        <w:t>control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Обратная связь по входу(</w:t>
      </w:r>
      <w:r>
        <w:t>output</w:t>
      </w:r>
      <w:r w:rsidRPr="00C3534C">
        <w:rPr>
          <w:lang w:val="ru-RU"/>
        </w:rPr>
        <w:t>-</w:t>
      </w:r>
      <w:r>
        <w:t>input</w:t>
      </w:r>
      <w:r w:rsidRPr="00C3534C">
        <w:rPr>
          <w:lang w:val="ru-RU"/>
        </w:rPr>
        <w:t xml:space="preserve"> </w:t>
      </w:r>
      <w:r>
        <w:t>feedback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Обратная связь по управлению(</w:t>
      </w:r>
      <w:r>
        <w:t>output</w:t>
      </w:r>
      <w:r w:rsidRPr="00C3534C">
        <w:rPr>
          <w:lang w:val="ru-RU"/>
        </w:rPr>
        <w:t>-</w:t>
      </w:r>
      <w:r>
        <w:t>control</w:t>
      </w:r>
      <w:r w:rsidRPr="00C3534C">
        <w:rPr>
          <w:lang w:val="ru-RU"/>
        </w:rPr>
        <w:t xml:space="preserve"> </w:t>
      </w:r>
      <w:r>
        <w:t>feedback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выход-механизм(</w:t>
      </w:r>
      <w:r>
        <w:t>output</w:t>
      </w:r>
      <w:r w:rsidRPr="00C3534C">
        <w:rPr>
          <w:lang w:val="ru-RU"/>
        </w:rPr>
        <w:t>-</w:t>
      </w:r>
      <w:r>
        <w:t>mechanism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325. Как называется связь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0, когда стрелка выхода нижестоящей работы направляется на управление вышестоящей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по управлению(</w:t>
      </w:r>
      <w:r>
        <w:t>output</w:t>
      </w:r>
      <w:r w:rsidRPr="00C3534C">
        <w:rPr>
          <w:lang w:val="ru-RU"/>
        </w:rPr>
        <w:t>-</w:t>
      </w:r>
      <w:r>
        <w:t>control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&lt;+&gt;Обратная связь по управлению(</w:t>
      </w:r>
      <w:r>
        <w:t>output</w:t>
      </w:r>
      <w:r w:rsidRPr="00C3534C">
        <w:rPr>
          <w:lang w:val="ru-RU"/>
        </w:rPr>
        <w:t>-</w:t>
      </w:r>
      <w:r>
        <w:t>control</w:t>
      </w:r>
      <w:r w:rsidRPr="00C3534C">
        <w:rPr>
          <w:lang w:val="ru-RU"/>
        </w:rPr>
        <w:t xml:space="preserve"> </w:t>
      </w:r>
      <w:r>
        <w:t>feedback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Обратная связь по входу(</w:t>
      </w:r>
      <w:r>
        <w:t>output</w:t>
      </w:r>
      <w:r w:rsidRPr="00C3534C">
        <w:rPr>
          <w:lang w:val="ru-RU"/>
        </w:rPr>
        <w:t>-</w:t>
      </w:r>
      <w:r>
        <w:t>input</w:t>
      </w:r>
      <w:r w:rsidRPr="00C3534C">
        <w:rPr>
          <w:lang w:val="ru-RU"/>
        </w:rPr>
        <w:t xml:space="preserve"> </w:t>
      </w:r>
      <w:r>
        <w:t>feedback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по входу(</w:t>
      </w:r>
      <w:r>
        <w:t>output</w:t>
      </w:r>
      <w:r w:rsidRPr="00C3534C">
        <w:rPr>
          <w:lang w:val="ru-RU"/>
        </w:rPr>
        <w:t>-</w:t>
      </w:r>
      <w:r>
        <w:t>input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выход-механизм(</w:t>
      </w:r>
      <w:r>
        <w:t>output</w:t>
      </w:r>
      <w:r w:rsidRPr="00C3534C">
        <w:rPr>
          <w:lang w:val="ru-RU"/>
        </w:rPr>
        <w:t>-</w:t>
      </w:r>
      <w:r>
        <w:t>mechanism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326. Как называется связь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0, когда стрелка выхода нижестоящей работы направляется на вход вышестоящей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по управлению(</w:t>
      </w:r>
      <w:r>
        <w:t>output</w:t>
      </w:r>
      <w:r w:rsidRPr="00C3534C">
        <w:rPr>
          <w:lang w:val="ru-RU"/>
        </w:rPr>
        <w:t>-</w:t>
      </w:r>
      <w:r>
        <w:t>control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по входу(</w:t>
      </w:r>
      <w:r>
        <w:t>output</w:t>
      </w:r>
      <w:r w:rsidRPr="00C3534C">
        <w:rPr>
          <w:lang w:val="ru-RU"/>
        </w:rPr>
        <w:t>-</w:t>
      </w:r>
      <w:r>
        <w:t>input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&lt;+&gt;Обратная связь по входу(</w:t>
      </w:r>
      <w:r>
        <w:t>output</w:t>
      </w:r>
      <w:r w:rsidRPr="00C3534C">
        <w:rPr>
          <w:lang w:val="ru-RU"/>
        </w:rPr>
        <w:t>-</w:t>
      </w:r>
      <w:r>
        <w:t>input</w:t>
      </w:r>
      <w:r w:rsidRPr="00C3534C">
        <w:rPr>
          <w:lang w:val="ru-RU"/>
        </w:rPr>
        <w:t xml:space="preserve"> </w:t>
      </w:r>
      <w:r>
        <w:t>feedback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Обратная связь по управлению(</w:t>
      </w:r>
      <w:r>
        <w:t>output</w:t>
      </w:r>
      <w:r w:rsidRPr="00C3534C">
        <w:rPr>
          <w:lang w:val="ru-RU"/>
        </w:rPr>
        <w:t>-</w:t>
      </w:r>
      <w:r>
        <w:t>control</w:t>
      </w:r>
      <w:r w:rsidRPr="00C3534C">
        <w:rPr>
          <w:lang w:val="ru-RU"/>
        </w:rPr>
        <w:t xml:space="preserve"> </w:t>
      </w:r>
      <w:r>
        <w:t>feedback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выход-механизм(</w:t>
      </w:r>
      <w:r>
        <w:t>output</w:t>
      </w:r>
      <w:r w:rsidRPr="00C3534C">
        <w:rPr>
          <w:lang w:val="ru-RU"/>
        </w:rPr>
        <w:t>-</w:t>
      </w:r>
      <w:r>
        <w:t>mechanism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327. Как называется связь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0, когда стрелка выхода одной работы направляется на механизм другой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по управлению(</w:t>
      </w:r>
      <w:r>
        <w:t>output</w:t>
      </w:r>
      <w:r w:rsidRPr="00C3534C">
        <w:rPr>
          <w:lang w:val="ru-RU"/>
        </w:rPr>
        <w:t>-</w:t>
      </w:r>
      <w:r>
        <w:t>control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по входу(</w:t>
      </w:r>
      <w:r>
        <w:t>output</w:t>
      </w:r>
      <w:r w:rsidRPr="00C3534C">
        <w:rPr>
          <w:lang w:val="ru-RU"/>
        </w:rPr>
        <w:t>-</w:t>
      </w:r>
      <w:r>
        <w:t>input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Обратная связь по входу(</w:t>
      </w:r>
      <w:r>
        <w:t>output</w:t>
      </w:r>
      <w:r w:rsidRPr="00C3534C">
        <w:rPr>
          <w:lang w:val="ru-RU"/>
        </w:rPr>
        <w:t>-</w:t>
      </w:r>
      <w:r>
        <w:t>input</w:t>
      </w:r>
      <w:r w:rsidRPr="00C3534C">
        <w:rPr>
          <w:lang w:val="ru-RU"/>
        </w:rPr>
        <w:t xml:space="preserve"> </w:t>
      </w:r>
      <w:r>
        <w:t>feedback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&lt;+&gt;Связь выход-механизм(</w:t>
      </w:r>
      <w:r>
        <w:t>output</w:t>
      </w:r>
      <w:r w:rsidRPr="00C3534C">
        <w:rPr>
          <w:lang w:val="ru-RU"/>
        </w:rPr>
        <w:t>-</w:t>
      </w:r>
      <w:r>
        <w:t>mechanism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Обратная связь по управлению(</w:t>
      </w:r>
      <w:r>
        <w:t>output</w:t>
      </w:r>
      <w:r w:rsidRPr="00C3534C">
        <w:rPr>
          <w:lang w:val="ru-RU"/>
        </w:rPr>
        <w:t>-</w:t>
      </w:r>
      <w:r>
        <w:t>control</w:t>
      </w:r>
      <w:r w:rsidRPr="00C3534C">
        <w:rPr>
          <w:lang w:val="ru-RU"/>
        </w:rPr>
        <w:t xml:space="preserve"> </w:t>
      </w:r>
      <w:r>
        <w:t>feedback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328. Что включает в себя отчет </w:t>
      </w:r>
      <w:r>
        <w:rPr>
          <w:b/>
        </w:rPr>
        <w:t>Model</w:t>
      </w:r>
      <w:r w:rsidRPr="00C3534C">
        <w:rPr>
          <w:b/>
          <w:lang w:val="ru-RU"/>
        </w:rPr>
        <w:t xml:space="preserve"> </w:t>
      </w:r>
      <w:r>
        <w:rPr>
          <w:b/>
        </w:rPr>
        <w:t>Report</w:t>
      </w:r>
      <w:r w:rsidRPr="00C3534C">
        <w:rPr>
          <w:b/>
          <w:lang w:val="ru-RU"/>
        </w:rPr>
        <w:t xml:space="preserve">, сгенерированный в среде </w:t>
      </w:r>
      <w:r>
        <w:rPr>
          <w:b/>
        </w:rPr>
        <w:t>BPwin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&lt;+&gt;Информацию о контексте модели — имя модели, точку зрения, область, цель, имя автора, дату создания и др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Список объектов (работ, стрелок, хранилищ данных, внешних ссылок и т. д.) по конкретной диаграмме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Полный список объектов модели (работ, стрелок с указанием их типа и др.) и свойства, определяемые пользователем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Информацию о результатах стоимостного анализа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Информацию из словаря стрелок, информацию о работе-источнике, работе-назначении стрелки и информацию о разветвлении и слиянии стрелок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329. Что включает в себя отчет </w:t>
      </w:r>
      <w:r>
        <w:rPr>
          <w:b/>
        </w:rPr>
        <w:t>Diagram</w:t>
      </w:r>
      <w:r w:rsidRPr="00C3534C">
        <w:rPr>
          <w:b/>
          <w:lang w:val="ru-RU"/>
        </w:rPr>
        <w:t xml:space="preserve"> </w:t>
      </w:r>
      <w:r>
        <w:rPr>
          <w:b/>
        </w:rPr>
        <w:t>Object</w:t>
      </w:r>
      <w:r w:rsidRPr="00C3534C">
        <w:rPr>
          <w:b/>
          <w:lang w:val="ru-RU"/>
        </w:rPr>
        <w:t xml:space="preserve"> </w:t>
      </w:r>
      <w:r>
        <w:rPr>
          <w:b/>
        </w:rPr>
        <w:t>Report</w:t>
      </w:r>
      <w:r w:rsidRPr="00C3534C">
        <w:rPr>
          <w:b/>
          <w:lang w:val="ru-RU"/>
        </w:rPr>
        <w:t xml:space="preserve">, сгенерированный в среде </w:t>
      </w:r>
      <w:r>
        <w:rPr>
          <w:b/>
        </w:rPr>
        <w:t>BPwin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Информацию о контексте модели — имя модели, точку зрения, область, цель, имя автора, дату создания и др.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Список объектов (работ, стрелок, хранилищ данных, внешних ссылок и т. д.) по конкретной диаграмме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&lt;+&gt;Полный список объектов модели (работ, стрелок с указанием их типа и др.) и свойства, определяемые пользователем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Информацию о результатах стоимостного анализа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Информацию из словаря стрелок, информацию о работе-источнике, работе-назначении стрелки и информацию о разветвлении и слиянии стрелок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330. включает в себя отчет </w:t>
      </w:r>
      <w:r>
        <w:rPr>
          <w:b/>
        </w:rPr>
        <w:t>Diagram</w:t>
      </w:r>
      <w:r w:rsidRPr="00C3534C">
        <w:rPr>
          <w:b/>
          <w:lang w:val="ru-RU"/>
        </w:rPr>
        <w:t xml:space="preserve"> </w:t>
      </w:r>
      <w:r>
        <w:rPr>
          <w:b/>
        </w:rPr>
        <w:t>Report</w:t>
      </w:r>
      <w:r w:rsidRPr="00C3534C">
        <w:rPr>
          <w:b/>
          <w:lang w:val="ru-RU"/>
        </w:rPr>
        <w:t xml:space="preserve">, сгенерированный в среде </w:t>
      </w:r>
      <w:r>
        <w:rPr>
          <w:b/>
        </w:rPr>
        <w:t>BPwin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Информацию о контексте модели — имя модели, точку зрения, область, цель, имя автора, дату создания и др.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Полный список объектов модели (работ, стрелок с указанием их типа и др.) и свойства, определяемые пользователем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&lt;+&gt;Список объектов (работ, стрелок, хранилищ данных, внешних ссылок и т. д.) по конкретной диаграмме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Информацию о результатах стоимостного анализа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Информацию из словаря стрелок, информацию о работе-источнике, работе-назначении стрелки и информацию о разветвлении и слиянии стрелок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331. Что включает в себя отчет </w:t>
      </w:r>
      <w:r>
        <w:rPr>
          <w:b/>
        </w:rPr>
        <w:t>Activity</w:t>
      </w:r>
      <w:r w:rsidRPr="00C3534C">
        <w:rPr>
          <w:b/>
          <w:lang w:val="ru-RU"/>
        </w:rPr>
        <w:t xml:space="preserve"> </w:t>
      </w:r>
      <w:r>
        <w:rPr>
          <w:b/>
        </w:rPr>
        <w:t>Cost</w:t>
      </w:r>
      <w:r w:rsidRPr="00C3534C">
        <w:rPr>
          <w:b/>
          <w:lang w:val="ru-RU"/>
        </w:rPr>
        <w:t xml:space="preserve"> </w:t>
      </w:r>
      <w:r>
        <w:rPr>
          <w:b/>
        </w:rPr>
        <w:t>Report</w:t>
      </w:r>
      <w:r w:rsidRPr="00C3534C">
        <w:rPr>
          <w:b/>
          <w:lang w:val="ru-RU"/>
        </w:rPr>
        <w:t xml:space="preserve">, сгенерированный в среде </w:t>
      </w:r>
      <w:r>
        <w:rPr>
          <w:b/>
        </w:rPr>
        <w:t>BPwin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Информацию о контексте модели — имя модели, точку зрения, область, цель, имя автора, дату создания и др.;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Полный список объектов модели (работ, стрелок с указанием их типа и др.) и свойства, определяемые пользователем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&lt;+&gt;Информацию о результатах стоимостного анализа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Список объектов (работ, стрелок, хранилищ данных, внешних ссылок и т. д.) по конкретной диаграмме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Информацию из словаря стрелок, информацию о работе-источнике, работе-назначении стрелки и информацию о разветвлении и слиянии стрелок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332. Что включает в себя отчет </w:t>
      </w:r>
      <w:r>
        <w:rPr>
          <w:b/>
        </w:rPr>
        <w:t>Arrow</w:t>
      </w:r>
      <w:r w:rsidRPr="00C3534C">
        <w:rPr>
          <w:b/>
          <w:lang w:val="ru-RU"/>
        </w:rPr>
        <w:t xml:space="preserve"> </w:t>
      </w:r>
      <w:r>
        <w:rPr>
          <w:b/>
        </w:rPr>
        <w:t>Report</w:t>
      </w:r>
      <w:r w:rsidRPr="00C3534C">
        <w:rPr>
          <w:b/>
          <w:lang w:val="ru-RU"/>
        </w:rPr>
        <w:t xml:space="preserve">, сгенерированный в среде </w:t>
      </w:r>
      <w:r>
        <w:rPr>
          <w:b/>
        </w:rPr>
        <w:t>BPwin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&lt;+&gt;Информацию из словаря стрелок, информацию о работе-источнике, работе-назначении стрелки и информацию о разветвлении и слиянии стрелок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Полный список объектов модели (работ, стрелок с указанием их типа и др.) и свойства, определяемые пользователем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Информацию о результатах стоимостного анализа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Список объектов (работ, стрелок, хранилищ данных, внешних ссылок и т. д.) по конкретной диаграмме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Информацию о контексте модели — имя модели, точку зрения, область, цель, имя автора, дату создания и др.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333. Функциональная методика описания потоков данных</w:t>
      </w:r>
    </w:p>
    <w:p w:rsidR="00F82ED3" w:rsidRPr="00C3534C" w:rsidRDefault="00C128F0">
      <w:pPr>
        <w:rPr>
          <w:lang w:val="ru-RU"/>
        </w:rPr>
      </w:pPr>
      <w:r>
        <w:t>SADT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DFD</w:t>
      </w:r>
    </w:p>
    <w:p w:rsidR="00F82ED3" w:rsidRPr="00C3534C" w:rsidRDefault="00C128F0">
      <w:pPr>
        <w:rPr>
          <w:lang w:val="ru-RU"/>
        </w:rPr>
      </w:pPr>
      <w:r>
        <w:t>IEF</w:t>
      </w:r>
      <w:r w:rsidRPr="00C3534C">
        <w:rPr>
          <w:lang w:val="ru-RU"/>
        </w:rPr>
        <w:t>1</w:t>
      </w:r>
      <w:r>
        <w:t>X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правильные ответы А) и В)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диаграммы </w:t>
      </w:r>
      <w:r>
        <w:t>UML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334. Основные понятия диаграммы потоков данных </w:t>
      </w:r>
      <w:r>
        <w:rPr>
          <w:b/>
        </w:rPr>
        <w:t>DFD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&lt;+&gt;Все ответы правильные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Потоки данных (стрелки)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Внешние сущности (объекты, которые участвуют в обработке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Функции (работы) преобразования входных потоков данных в выходные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Накопители данных (хранилища)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335. Этапы построения диаграммы потоков данных </w:t>
      </w:r>
      <w:r>
        <w:rPr>
          <w:b/>
        </w:rPr>
        <w:t>DFD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a</w:t>
      </w:r>
      <w:r w:rsidRPr="00C3534C">
        <w:rPr>
          <w:lang w:val="ru-RU"/>
        </w:rPr>
        <w:t>) создание основной диаграммы типа \"звезда\"; б) построение таблицы событий; в) декомпозиция основного процесса; г) построение миниспецификации; д) построение потоков данных; е) проверка на полноту и непротиворечивость</w:t>
      </w:r>
    </w:p>
    <w:p w:rsidR="00F82ED3" w:rsidRPr="00C3534C" w:rsidRDefault="00C128F0">
      <w:pPr>
        <w:rPr>
          <w:lang w:val="ru-RU"/>
        </w:rPr>
      </w:pPr>
      <w:r>
        <w:t>a</w:t>
      </w:r>
      <w:r w:rsidRPr="00C3534C">
        <w:rPr>
          <w:lang w:val="ru-RU"/>
        </w:rPr>
        <w:t>) создание основной диаграммы типа \"звезда\"; б) построение таблицы событий; в) декомпозиция основного процесса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а) построение потоков данных; б) проверка на полноту и непротиворечивость</w:t>
      </w:r>
    </w:p>
    <w:p w:rsidR="00F82ED3" w:rsidRPr="00C3534C" w:rsidRDefault="00C128F0">
      <w:pPr>
        <w:rPr>
          <w:lang w:val="ru-RU"/>
        </w:rPr>
      </w:pPr>
      <w:r>
        <w:t>a</w:t>
      </w:r>
      <w:r w:rsidRPr="00C3534C">
        <w:rPr>
          <w:lang w:val="ru-RU"/>
        </w:rPr>
        <w:t>) построение потоков данных; б) построение таблицы событий; в) декомпозиция основного процесса; г) построение миниспецификации; д); е) проверка на полноту и непротиворечивость</w:t>
      </w:r>
    </w:p>
    <w:p w:rsidR="00F82ED3" w:rsidRPr="00C3534C" w:rsidRDefault="00C128F0">
      <w:pPr>
        <w:rPr>
          <w:lang w:val="ru-RU"/>
        </w:rPr>
      </w:pPr>
      <w:r>
        <w:t>a</w:t>
      </w:r>
      <w:r w:rsidRPr="00C3534C">
        <w:rPr>
          <w:lang w:val="ru-RU"/>
        </w:rPr>
        <w:t>) создание основной диаграммы типа \"звезда\"; б) построение таблицы событий; в) построение потоков данных; г) построение миниспецификации; д) декомпозиция основного процесса; е) проверка на полноту и непротиворечивость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336. Для описания последовательности выполнения бизнес-процессов используется методология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IDEF</w:t>
      </w: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>
        <w:t>IDEF</w:t>
      </w:r>
      <w:r w:rsidRPr="00C3534C">
        <w:rPr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>
        <w:t>IDEF</w:t>
      </w:r>
      <w:r w:rsidRPr="00C3534C">
        <w:rPr>
          <w:lang w:val="ru-RU"/>
        </w:rPr>
        <w:t>1</w:t>
      </w:r>
      <w:r>
        <w:t>X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правильные ответы А) и В)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диаграммы </w:t>
      </w:r>
      <w:r>
        <w:t>UML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337. Модель в нотации </w:t>
      </w:r>
      <w:r>
        <w:rPr>
          <w:b/>
        </w:rPr>
        <w:t>IDEF</w:t>
      </w:r>
      <w:r w:rsidRPr="00C3534C">
        <w:rPr>
          <w:b/>
          <w:lang w:val="ru-RU"/>
        </w:rPr>
        <w:t>3 содержит следующие диаграммы: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Диаграммы описания последовательности этапов процесса (</w:t>
      </w:r>
      <w:r>
        <w:t>PFDD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&lt;+&gt;Правильные ответы А) и Е)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Диаграммы классов, диаграммы вариантов использования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Контекстная диаграмма, диаграмма дерева узлов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Диаграммы состояния объекта и его изменений  в процессе (</w:t>
      </w:r>
      <w:r>
        <w:t>OSTN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338. Как изображается стрелка ссылки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3</w:t>
      </w:r>
    </w:p>
    <w:p w:rsidR="00F82ED3" w:rsidRDefault="00C128F0">
      <w:r>
        <w:lastRenderedPageBreak/>
        <w:t>&lt;img src='images/image33.png'&gt;</w:t>
      </w:r>
    </w:p>
    <w:p w:rsidR="00F82ED3" w:rsidRDefault="00C128F0">
      <w:r>
        <w:rPr>
          <w:noProof/>
        </w:rPr>
        <w:drawing>
          <wp:inline distT="0" distB="0" distL="0" distR="0">
            <wp:extent cx="2755900" cy="2616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5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339. Как изображается стрелка отношения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3</w:t>
      </w:r>
    </w:p>
    <w:p w:rsidR="00F82ED3" w:rsidRDefault="00C128F0">
      <w:r>
        <w:t>&lt;img src='images/image34.png'&gt;</w:t>
      </w:r>
    </w:p>
    <w:p w:rsidR="00F82ED3" w:rsidRDefault="00C128F0">
      <w:r>
        <w:rPr>
          <w:noProof/>
        </w:rPr>
        <w:drawing>
          <wp:inline distT="0" distB="0" distL="0" distR="0">
            <wp:extent cx="2755900" cy="2616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5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340. Как изображается стрелка потока объектов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3</w:t>
      </w:r>
    </w:p>
    <w:p w:rsidR="00F82ED3" w:rsidRDefault="00C128F0">
      <w:r>
        <w:t>&lt;img src='images/image35.png'&gt;</w:t>
      </w:r>
    </w:p>
    <w:p w:rsidR="00F82ED3" w:rsidRDefault="00C128F0">
      <w:r>
        <w:rPr>
          <w:noProof/>
        </w:rPr>
        <w:drawing>
          <wp:inline distT="0" distB="0" distL="0" distR="0">
            <wp:extent cx="2755900" cy="2616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5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341. Что показывает стрелка ссылки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между последовательно выполняемыми единицами работ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между единицами работ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Поток объектов от одной функции к другой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&lt;+&gt;Связь между единицами работ и объектами ссылок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между объектами ссылок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 xml:space="preserve">342. Что показывает стрелка отношения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между последовательно выполняемыми единицами работ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&lt;+&gt;Связь между единицами работ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Поток объектов от одной функции к другой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между единицами работ и объектами ссылок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между объектами ссылок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343. Что показывает стрелка потока объектов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между последовательно выполняемыми единицами работ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между единицами работ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между объектами ссылок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между единицами работ и объектами ссылок;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&lt;+&gt;Поток объектов от одной функции к другой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344. Как изображается стрелка предшествования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3</w:t>
      </w:r>
    </w:p>
    <w:p w:rsidR="00F82ED3" w:rsidRDefault="00C128F0">
      <w:r>
        <w:t>&lt;img src='images/image36.png'&gt;</w:t>
      </w:r>
    </w:p>
    <w:p w:rsidR="00F82ED3" w:rsidRDefault="00C128F0">
      <w:r>
        <w:rPr>
          <w:noProof/>
        </w:rPr>
        <w:drawing>
          <wp:inline distT="0" distB="0" distL="0" distR="0">
            <wp:extent cx="2755900" cy="2616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5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345. Что показывает стрелка предшествования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&lt;+&gt;Связь между последовательно выполняемыми единицами работ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между единицами работ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между объектами ссылок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Связь между единицами работ и объектами ссылок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Поток объектов от одной функции к другой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346. Смысл изображения  в случае слияния стрелок (</w:t>
      </w:r>
      <w:r>
        <w:rPr>
          <w:b/>
        </w:rPr>
        <w:t>Fan</w:t>
      </w:r>
      <w:r w:rsidRPr="00C3534C">
        <w:rPr>
          <w:b/>
          <w:lang w:val="ru-RU"/>
        </w:rPr>
        <w:t>-</w:t>
      </w:r>
      <w:r>
        <w:rPr>
          <w:b/>
        </w:rPr>
        <w:t>in</w:t>
      </w:r>
      <w:r w:rsidRPr="00C3534C">
        <w:rPr>
          <w:b/>
          <w:lang w:val="ru-RU"/>
        </w:rPr>
        <w:t xml:space="preserve"> </w:t>
      </w:r>
      <w:r>
        <w:rPr>
          <w:b/>
        </w:rPr>
        <w:t>Junction</w:t>
      </w:r>
      <w:r w:rsidRPr="00C3534C">
        <w:rPr>
          <w:b/>
          <w:lang w:val="ru-RU"/>
        </w:rPr>
        <w:t xml:space="preserve">)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3</w:t>
      </w:r>
    </w:p>
    <w:p w:rsidR="00F82ED3" w:rsidRDefault="00C128F0">
      <w:r>
        <w:t>&lt;img src='images/image37.png'&gt;</w:t>
      </w:r>
    </w:p>
    <w:p w:rsidR="00F82ED3" w:rsidRDefault="00C128F0">
      <w:r>
        <w:rPr>
          <w:noProof/>
        </w:rPr>
        <w:drawing>
          <wp:inline distT="0" distB="0" distL="0" distR="0">
            <wp:extent cx="584200" cy="596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предшествующие процессы должны быть завершены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&lt;+&gt;Все предшествующие процессы завершены одновременно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Один или несколько предшествующих процессов должны быть завершены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Один или несколько предшествующих процессов завершаются одновременно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Только один предшествующий процесс завершен</w:t>
      </w:r>
    </w:p>
    <w:p w:rsidR="00F82ED3" w:rsidRDefault="00C128F0">
      <w:r w:rsidRPr="00C3534C">
        <w:rPr>
          <w:b/>
          <w:lang w:val="ru-RU"/>
        </w:rPr>
        <w:t xml:space="preserve">347. Какое инструментальное средство поддерживает методологию </w:t>
      </w:r>
      <w:r>
        <w:rPr>
          <w:b/>
        </w:rPr>
        <w:t>IDEF3</w:t>
      </w:r>
    </w:p>
    <w:p w:rsidR="00F82ED3" w:rsidRDefault="00C128F0">
      <w:r>
        <w:t>Erwin</w:t>
      </w:r>
    </w:p>
    <w:p w:rsidR="00F82ED3" w:rsidRDefault="00C128F0">
      <w:r>
        <w:t>&lt;+&gt;BPwin</w:t>
      </w:r>
    </w:p>
    <w:p w:rsidR="00F82ED3" w:rsidRDefault="00C128F0">
      <w:r>
        <w:t>ARIS</w:t>
      </w:r>
    </w:p>
    <w:p w:rsidR="00F82ED3" w:rsidRDefault="00C128F0">
      <w:r>
        <w:t>Rational Rose</w:t>
      </w:r>
    </w:p>
    <w:p w:rsidR="00F82ED3" w:rsidRPr="00374946" w:rsidRDefault="00C128F0">
      <w:r w:rsidRPr="00C3534C">
        <w:rPr>
          <w:lang w:val="ru-RU"/>
        </w:rPr>
        <w:t>никакое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348. Смысл изображения   в случае слияния стрелок (</w:t>
      </w:r>
      <w:r>
        <w:rPr>
          <w:b/>
        </w:rPr>
        <w:t>Fan</w:t>
      </w:r>
      <w:r w:rsidRPr="00C3534C">
        <w:rPr>
          <w:b/>
          <w:lang w:val="ru-RU"/>
        </w:rPr>
        <w:t>-</w:t>
      </w:r>
      <w:r>
        <w:rPr>
          <w:b/>
        </w:rPr>
        <w:t>in</w:t>
      </w:r>
      <w:r w:rsidRPr="00C3534C">
        <w:rPr>
          <w:b/>
          <w:lang w:val="ru-RU"/>
        </w:rPr>
        <w:t xml:space="preserve"> </w:t>
      </w:r>
      <w:r>
        <w:rPr>
          <w:b/>
        </w:rPr>
        <w:t>Junction</w:t>
      </w:r>
      <w:r w:rsidRPr="00C3534C">
        <w:rPr>
          <w:b/>
          <w:lang w:val="ru-RU"/>
        </w:rPr>
        <w:t xml:space="preserve">)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3</w:t>
      </w:r>
    </w:p>
    <w:p w:rsidR="00F82ED3" w:rsidRDefault="00C128F0">
      <w:r>
        <w:t>&lt;img src='images/image38.png'&gt;</w:t>
      </w:r>
    </w:p>
    <w:p w:rsidR="00F82ED3" w:rsidRDefault="00C128F0">
      <w:r>
        <w:rPr>
          <w:noProof/>
        </w:rPr>
        <w:lastRenderedPageBreak/>
        <w:drawing>
          <wp:inline distT="0" distB="0" distL="0" distR="0">
            <wp:extent cx="635000" cy="635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&lt;+&gt;Все предшествующие процессы должны быть завершены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предшествующие процессы завершены одновременно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Один или несколько предшествующих процессов должны быть завершены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Один или несколько предшествующих процессов завершаются одновременно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Только один предшествующий процесс завершен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349. Смысл изображения  в случае слияния стрелок (</w:t>
      </w:r>
      <w:r>
        <w:rPr>
          <w:b/>
        </w:rPr>
        <w:t>Fan</w:t>
      </w:r>
      <w:r w:rsidRPr="00C3534C">
        <w:rPr>
          <w:b/>
          <w:lang w:val="ru-RU"/>
        </w:rPr>
        <w:t>-</w:t>
      </w:r>
      <w:r>
        <w:rPr>
          <w:b/>
        </w:rPr>
        <w:t>in</w:t>
      </w:r>
      <w:r w:rsidRPr="00C3534C">
        <w:rPr>
          <w:b/>
          <w:lang w:val="ru-RU"/>
        </w:rPr>
        <w:t xml:space="preserve"> </w:t>
      </w:r>
      <w:r>
        <w:rPr>
          <w:b/>
        </w:rPr>
        <w:t>Junction</w:t>
      </w:r>
      <w:r w:rsidRPr="00C3534C">
        <w:rPr>
          <w:b/>
          <w:lang w:val="ru-RU"/>
        </w:rPr>
        <w:t xml:space="preserve">)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3</w:t>
      </w:r>
    </w:p>
    <w:p w:rsidR="00F82ED3" w:rsidRDefault="00C128F0">
      <w:r>
        <w:t>&lt;img src='images/image39.png'&gt;</w:t>
      </w:r>
    </w:p>
    <w:p w:rsidR="00F82ED3" w:rsidRDefault="00C128F0">
      <w:r>
        <w:rPr>
          <w:noProof/>
        </w:rPr>
        <w:drawing>
          <wp:inline distT="0" distB="0" distL="0" distR="0">
            <wp:extent cx="622300" cy="584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предшествующие процессы должны быть завершены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предшествующие процессы завершены одновременно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Один или несколько предшествующих процессов должны быть завершены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Один или несколько предшествующих процессов завершаются одновременно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&lt;+&gt;Только один предшествующий процесс завершен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350. Смысл изображения  в случае слияния стрелок (</w:t>
      </w:r>
      <w:r>
        <w:rPr>
          <w:b/>
        </w:rPr>
        <w:t>Fan</w:t>
      </w:r>
      <w:r w:rsidRPr="00C3534C">
        <w:rPr>
          <w:b/>
          <w:lang w:val="ru-RU"/>
        </w:rPr>
        <w:t>-</w:t>
      </w:r>
      <w:r>
        <w:rPr>
          <w:b/>
        </w:rPr>
        <w:t>in</w:t>
      </w:r>
      <w:r w:rsidRPr="00C3534C">
        <w:rPr>
          <w:b/>
          <w:lang w:val="ru-RU"/>
        </w:rPr>
        <w:t xml:space="preserve"> </w:t>
      </w:r>
      <w:r>
        <w:rPr>
          <w:b/>
        </w:rPr>
        <w:t>Junction</w:t>
      </w:r>
      <w:r w:rsidRPr="00C3534C">
        <w:rPr>
          <w:b/>
          <w:lang w:val="ru-RU"/>
        </w:rPr>
        <w:t xml:space="preserve">)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3</w:t>
      </w:r>
    </w:p>
    <w:p w:rsidR="00F82ED3" w:rsidRDefault="00C128F0">
      <w:r>
        <w:t>&lt;img src='images/image40.png'&gt;</w:t>
      </w:r>
    </w:p>
    <w:p w:rsidR="00F82ED3" w:rsidRDefault="00C128F0">
      <w:r>
        <w:rPr>
          <w:noProof/>
        </w:rPr>
        <w:drawing>
          <wp:inline distT="0" distB="0" distL="0" distR="0">
            <wp:extent cx="660400" cy="622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предшествующие процессы должны быть завершены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предшествующие процессы завершены одновременно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&lt;+&gt;Один или несколько предшествующих процессов должны быть завершены;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Один или несколько предшествующих процессов завершаются одновременно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Только один предшествующий процесс завершен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351. Смысл изображения  в случае слияния стрелок (</w:t>
      </w:r>
      <w:r>
        <w:rPr>
          <w:b/>
        </w:rPr>
        <w:t>Fan</w:t>
      </w:r>
      <w:r w:rsidRPr="00C3534C">
        <w:rPr>
          <w:b/>
          <w:lang w:val="ru-RU"/>
        </w:rPr>
        <w:t>-</w:t>
      </w:r>
      <w:r>
        <w:rPr>
          <w:b/>
        </w:rPr>
        <w:t>in</w:t>
      </w:r>
      <w:r w:rsidRPr="00C3534C">
        <w:rPr>
          <w:b/>
          <w:lang w:val="ru-RU"/>
        </w:rPr>
        <w:t xml:space="preserve"> </w:t>
      </w:r>
      <w:r>
        <w:rPr>
          <w:b/>
        </w:rPr>
        <w:t>Junction</w:t>
      </w:r>
      <w:r w:rsidRPr="00C3534C">
        <w:rPr>
          <w:b/>
          <w:lang w:val="ru-RU"/>
        </w:rPr>
        <w:t xml:space="preserve">) в модели в нотации </w:t>
      </w:r>
      <w:r>
        <w:rPr>
          <w:b/>
        </w:rPr>
        <w:t>IDEF</w:t>
      </w:r>
      <w:r w:rsidRPr="00C3534C">
        <w:rPr>
          <w:b/>
          <w:lang w:val="ru-RU"/>
        </w:rPr>
        <w:t>3</w:t>
      </w:r>
    </w:p>
    <w:p w:rsidR="00F82ED3" w:rsidRDefault="00C128F0">
      <w:r>
        <w:t>&lt;img src='images/image41.png'&gt;</w:t>
      </w:r>
    </w:p>
    <w:p w:rsidR="00F82ED3" w:rsidRDefault="00C128F0">
      <w:r>
        <w:rPr>
          <w:noProof/>
        </w:rPr>
        <w:drawing>
          <wp:inline distT="0" distB="0" distL="0" distR="0">
            <wp:extent cx="635000" cy="622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предшествующие процессы должны быть завершены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предшествующие процессы завершены одновременно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Один или несколько предшествующих процессов должны быть завершены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&lt;+&gt;Один или несколько предшествующих процессов завершаются одновременно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Только один предшествующий процесс завершен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352. Функционально-ориентированный подход в проектировании не использует: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Диаграммы потоков данных </w:t>
      </w:r>
      <w:r>
        <w:t>DFD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Структурный анализ </w:t>
      </w:r>
      <w:r>
        <w:t>SADT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Метод описания бизнес-процессов </w:t>
      </w:r>
      <w:r>
        <w:t>IDEF</w:t>
      </w: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Метод описания бизнес-процессов </w:t>
      </w:r>
      <w:r>
        <w:t>IDEF</w:t>
      </w:r>
      <w:r w:rsidRPr="00C3534C">
        <w:rPr>
          <w:lang w:val="ru-RU"/>
        </w:rPr>
        <w:t>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&lt;+&gt;Универсальный язык моделирования </w:t>
      </w:r>
      <w:r>
        <w:t>UML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353. Объектно-ориентированный подход в проектировании не использует: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Диаграмму прецедентов использования (</w:t>
      </w:r>
      <w:r>
        <w:t>Vse</w:t>
      </w:r>
      <w:r w:rsidRPr="00C3534C">
        <w:rPr>
          <w:lang w:val="ru-RU"/>
        </w:rPr>
        <w:t>-</w:t>
      </w:r>
      <w:r>
        <w:t>Case</w:t>
      </w:r>
      <w:r w:rsidRPr="00C3534C">
        <w:rPr>
          <w:lang w:val="ru-RU"/>
        </w:rPr>
        <w:t xml:space="preserve"> </w:t>
      </w:r>
      <w:r>
        <w:t>Diagram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Диаграммы классов объектов (</w:t>
      </w:r>
      <w:r>
        <w:t>Class</w:t>
      </w:r>
      <w:r w:rsidRPr="00C3534C">
        <w:rPr>
          <w:lang w:val="ru-RU"/>
        </w:rPr>
        <w:t xml:space="preserve"> </w:t>
      </w:r>
      <w:r>
        <w:t>Diagram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Диаграмма состояний (</w:t>
      </w:r>
      <w:r>
        <w:t>Startecart</w:t>
      </w:r>
      <w:r w:rsidRPr="00C3534C">
        <w:rPr>
          <w:lang w:val="ru-RU"/>
        </w:rPr>
        <w:t xml:space="preserve"> </w:t>
      </w:r>
      <w:r>
        <w:t>diagram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&lt;+&gt;Диаграммы потоков данных </w:t>
      </w:r>
      <w:r>
        <w:t>DFD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Диаграммы взаимодействия объектов (</w:t>
      </w:r>
      <w:r>
        <w:t>Interaction</w:t>
      </w:r>
      <w:r w:rsidRPr="00C3534C">
        <w:rPr>
          <w:lang w:val="ru-RU"/>
        </w:rPr>
        <w:t xml:space="preserve"> </w:t>
      </w:r>
      <w:r>
        <w:t>diagram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354. При оформлении графического изображения технологического процесса на схеме отображаются: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Технологические операции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Носители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Нумерация всех графических символов технологического процесса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&lt;+&gt;Технологические операции, носители информации, нумерация всех графических символов технологического процесса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Символы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355. Какими стандартами определяется этапность проектирования ПС: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C</w:t>
      </w:r>
      <w:r w:rsidRPr="00C3534C">
        <w:rPr>
          <w:lang w:val="ru-RU"/>
        </w:rPr>
        <w:t>тандартами жизненного цикла ПС</w:t>
      </w:r>
    </w:p>
    <w:p w:rsidR="00F82ED3" w:rsidRPr="00C3534C" w:rsidRDefault="00C128F0">
      <w:pPr>
        <w:rPr>
          <w:lang w:val="ru-RU"/>
        </w:rPr>
      </w:pPr>
      <w:r>
        <w:t>C</w:t>
      </w:r>
      <w:r w:rsidRPr="00C3534C">
        <w:rPr>
          <w:lang w:val="ru-RU"/>
        </w:rPr>
        <w:t>тандартами качества ПС</w:t>
      </w:r>
    </w:p>
    <w:p w:rsidR="00F82ED3" w:rsidRPr="00C3534C" w:rsidRDefault="00C128F0">
      <w:pPr>
        <w:rPr>
          <w:lang w:val="ru-RU"/>
        </w:rPr>
      </w:pPr>
      <w:r>
        <w:t>C</w:t>
      </w:r>
      <w:r w:rsidRPr="00C3534C">
        <w:rPr>
          <w:lang w:val="ru-RU"/>
        </w:rPr>
        <w:t>овокупностью международных стандартов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Региональными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 поддается стандартизации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356. Стандарты жизненного цикла программных средств определяют: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Продолжительность ЖЦ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&lt;+&gt;Процессы ЖЦ и их соотношение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Структуру программного средства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Порядок ликвидации ПС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Качественные характеристики ЖЦ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357. Перечислите  инструментальные средства представления функциональных моделей и их диаграмм</w:t>
      </w:r>
    </w:p>
    <w:p w:rsidR="00F82ED3" w:rsidRDefault="00C128F0">
      <w:r>
        <w:t>CALS</w:t>
      </w:r>
    </w:p>
    <w:p w:rsidR="00F82ED3" w:rsidRDefault="00C128F0">
      <w:r>
        <w:t>&lt;+&gt;BPwin, Erwin</w:t>
      </w:r>
    </w:p>
    <w:p w:rsidR="00F82ED3" w:rsidRDefault="00C128F0">
      <w:r>
        <w:t>Rational Rose</w:t>
      </w:r>
    </w:p>
    <w:p w:rsidR="00F82ED3" w:rsidRDefault="00C128F0">
      <w:r>
        <w:t>ARIS</w:t>
      </w:r>
    </w:p>
    <w:p w:rsidR="00F82ED3" w:rsidRPr="00C3534C" w:rsidRDefault="00C128F0">
      <w:pPr>
        <w:rPr>
          <w:lang w:val="ru-RU"/>
        </w:rPr>
      </w:pPr>
      <w:r>
        <w:t>GPSS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358. Перечислите  инструментальные средства представления </w:t>
      </w:r>
      <w:r>
        <w:rPr>
          <w:b/>
        </w:rPr>
        <w:t>UML</w:t>
      </w:r>
      <w:r w:rsidRPr="00C3534C">
        <w:rPr>
          <w:b/>
          <w:lang w:val="ru-RU"/>
        </w:rPr>
        <w:t xml:space="preserve"> диаграмм</w:t>
      </w:r>
    </w:p>
    <w:p w:rsidR="00F82ED3" w:rsidRDefault="00C128F0">
      <w:r>
        <w:t>CALS</w:t>
      </w:r>
    </w:p>
    <w:p w:rsidR="00F82ED3" w:rsidRDefault="00C128F0">
      <w:r>
        <w:t>BPwin, Erwin</w:t>
      </w:r>
    </w:p>
    <w:p w:rsidR="00F82ED3" w:rsidRDefault="00C128F0">
      <w:r>
        <w:lastRenderedPageBreak/>
        <w:t>&lt;+&gt;Rational Rose</w:t>
      </w:r>
    </w:p>
    <w:p w:rsidR="00F82ED3" w:rsidRDefault="00C128F0">
      <w:r>
        <w:t>ARIS</w:t>
      </w:r>
    </w:p>
    <w:p w:rsidR="00F82ED3" w:rsidRPr="00C3534C" w:rsidRDefault="00C128F0">
      <w:pPr>
        <w:rPr>
          <w:lang w:val="ru-RU"/>
        </w:rPr>
      </w:pPr>
      <w:r>
        <w:t>GPSS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359. Какое инструментальное средство является объектно-ориентированным инструментом моделирования</w:t>
      </w:r>
    </w:p>
    <w:p w:rsidR="00F82ED3" w:rsidRDefault="00C128F0">
      <w:r>
        <w:t>Erwin</w:t>
      </w:r>
    </w:p>
    <w:p w:rsidR="00F82ED3" w:rsidRDefault="00C128F0">
      <w:r>
        <w:t>BPwin</w:t>
      </w:r>
    </w:p>
    <w:p w:rsidR="00F82ED3" w:rsidRDefault="00C128F0">
      <w:r>
        <w:t>ARIS</w:t>
      </w:r>
    </w:p>
    <w:p w:rsidR="00F82ED3" w:rsidRDefault="00C128F0">
      <w:r>
        <w:t>&lt;+&gt;Rational Rose</w:t>
      </w:r>
    </w:p>
    <w:p w:rsidR="00F82ED3" w:rsidRDefault="00C128F0">
      <w:r>
        <w:t>RUP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360. Какое инструментальное средство поддерживает методологию </w:t>
      </w:r>
      <w:r>
        <w:rPr>
          <w:b/>
        </w:rPr>
        <w:t>IDEF</w:t>
      </w:r>
      <w:r w:rsidRPr="00C3534C">
        <w:rPr>
          <w:b/>
          <w:lang w:val="ru-RU"/>
        </w:rPr>
        <w:t>1Х</w:t>
      </w:r>
    </w:p>
    <w:p w:rsidR="00F82ED3" w:rsidRDefault="00C128F0">
      <w:r>
        <w:t>RUP</w:t>
      </w:r>
    </w:p>
    <w:p w:rsidR="00F82ED3" w:rsidRDefault="00C128F0">
      <w:r>
        <w:t>BPwin</w:t>
      </w:r>
    </w:p>
    <w:p w:rsidR="00F82ED3" w:rsidRDefault="00C128F0">
      <w:r>
        <w:t>ARIS</w:t>
      </w:r>
    </w:p>
    <w:p w:rsidR="00F82ED3" w:rsidRDefault="00C128F0">
      <w:r>
        <w:t>Rational Rose</w:t>
      </w:r>
    </w:p>
    <w:p w:rsidR="00F82ED3" w:rsidRDefault="00C128F0">
      <w:r>
        <w:t>&lt;+&gt;Erwin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361. Какое инструментальное средство поддерживает методологию </w:t>
      </w:r>
      <w:r>
        <w:rPr>
          <w:b/>
        </w:rPr>
        <w:t>DFD</w:t>
      </w:r>
    </w:p>
    <w:p w:rsidR="00F82ED3" w:rsidRDefault="00C128F0">
      <w:r>
        <w:t>RUP</w:t>
      </w:r>
    </w:p>
    <w:p w:rsidR="00F82ED3" w:rsidRDefault="00C128F0">
      <w:r>
        <w:t>ARIS</w:t>
      </w:r>
    </w:p>
    <w:p w:rsidR="00F82ED3" w:rsidRDefault="00C128F0">
      <w:r>
        <w:t>&lt;+&gt;BPwin</w:t>
      </w:r>
    </w:p>
    <w:p w:rsidR="00F82ED3" w:rsidRDefault="00C128F0">
      <w:r>
        <w:t>Rational Rose</w:t>
      </w:r>
    </w:p>
    <w:p w:rsidR="00F82ED3" w:rsidRDefault="00C128F0">
      <w:r>
        <w:t>Erwin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362. Процесс построения информационной модели в </w:t>
      </w:r>
      <w:r>
        <w:rPr>
          <w:b/>
        </w:rPr>
        <w:t>ERwin</w:t>
      </w:r>
      <w:r w:rsidRPr="00C3534C">
        <w:rPr>
          <w:b/>
          <w:lang w:val="ru-RU"/>
        </w:rPr>
        <w:t xml:space="preserve"> состоит из следующих шагов: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Определение сущностей; определение зависимостей между сущностями; задание первичных и альтернативных ключей; определение атрибутов сущностей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Приведение модели к требуемому уровню нормальной формы; переход к физическому описанию модели: назначение соответствий «имя сущности — имя таблицы», «атрибут сущности — атрибут таблицы»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Задание триггеров, процедур и ограничений; генерация базы данных;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&lt;+&gt;Определение сущностей; определение зависимостей между сущностями; задание первичных и альтернативных ключей; определение атрибутов сущностей; приведение модели к требуемому уровню нормальной формы; переход к физическому описанию модели: назначение соответствий «имя сущности — имя таблицы», «атрибут сущности — атрибут таблицы»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&lt;+&gt;задание триггеров, процедур и ограничений; генерация базы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Определение атрибутов сущностей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363. Какие уровни представления информационной модели имеет </w:t>
      </w:r>
      <w:r>
        <w:rPr>
          <w:b/>
        </w:rPr>
        <w:t>ERwin</w:t>
      </w:r>
      <w:r w:rsidRPr="00C3534C">
        <w:rPr>
          <w:b/>
          <w:lang w:val="ru-RU"/>
        </w:rPr>
        <w:t>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Логический уровень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Физический уровень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&lt;+&gt;Логический уровень и физический уровень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Функциональный и физический уровень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Функциональный и логический уровень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364. Какие уровни отображения диаграммы имеет </w:t>
      </w:r>
      <w:r>
        <w:rPr>
          <w:b/>
        </w:rPr>
        <w:t>ERwin</w:t>
      </w:r>
      <w:r w:rsidRPr="00C3534C">
        <w:rPr>
          <w:b/>
          <w:lang w:val="ru-RU"/>
        </w:rPr>
        <w:t>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Уровень сущностей, уровень первичных ключей, уровень иконок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Уровень сущностей, уровень первичных ключей, уровень атрибутов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Уровень определений, уровень первичных ключей, уровень атрибутов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&lt;+&gt;Уровень сущностей, уровень атрибутов, уровень определений, уровень первичных ключей, уровень иконок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Уровень первичных ключей, уровень иконок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365. Характеристика сущности,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 сущности -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Сущность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&lt;+&gt;Атрибут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Первичный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Суррогатный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Альтернативный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366. Множество экземпляров реальных или абстрактных объектов (людей, событий, состояний, идей, предметов и др.), обладающих общими атрибутами или характеристиками -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&lt;+&gt;Сущность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Атрибут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Первичный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Суррогатный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Альтернативный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367. Атрибут или группа атрибутов, однозначно  идентифицирующая  экземпляров сущности -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&lt;+&gt;Первичный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Атрибут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Сущность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Суррогатный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Альтернативный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368. Произвольный номер, который уникальным образом определяет запись в сущности -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&lt;+&gt;Суррогатный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Атрибут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Первичный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Сущность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Альтернативный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369. Потенциальный ключ, не ставший первичным, -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&lt;+&gt;Альтернативный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Атрибут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Первичный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Сущность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Суррогатный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370. Какие модели в методологии </w:t>
      </w:r>
      <w:r>
        <w:rPr>
          <w:b/>
        </w:rPr>
        <w:t>IDEF</w:t>
      </w:r>
      <w:r w:rsidRPr="00C3534C">
        <w:rPr>
          <w:b/>
          <w:lang w:val="ru-RU"/>
        </w:rPr>
        <w:t>1</w:t>
      </w:r>
      <w:r>
        <w:rPr>
          <w:b/>
        </w:rPr>
        <w:t>X</w:t>
      </w:r>
      <w:r w:rsidRPr="00C3534C">
        <w:rPr>
          <w:b/>
          <w:lang w:val="ru-RU"/>
        </w:rPr>
        <w:t xml:space="preserve"> относятся к физическому уровню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Трансформационная модель, диаграмма сущность-связь (</w:t>
      </w:r>
      <w:r>
        <w:t>Entity</w:t>
      </w:r>
      <w:r w:rsidRPr="00C3534C">
        <w:rPr>
          <w:lang w:val="ru-RU"/>
        </w:rPr>
        <w:t xml:space="preserve"> </w:t>
      </w:r>
      <w:r>
        <w:t>Relationship</w:t>
      </w:r>
      <w:r w:rsidRPr="00C3534C">
        <w:rPr>
          <w:lang w:val="ru-RU"/>
        </w:rPr>
        <w:t xml:space="preserve"> </w:t>
      </w:r>
      <w:r>
        <w:t>Diagram</w:t>
      </w:r>
      <w:r w:rsidRPr="00C3534C">
        <w:rPr>
          <w:lang w:val="ru-RU"/>
        </w:rPr>
        <w:t xml:space="preserve">, </w:t>
      </w:r>
      <w:r>
        <w:t>ERD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Модель СУБД , модель данных, основанная на ключах (</w:t>
      </w:r>
      <w:r>
        <w:t>Key</w:t>
      </w:r>
      <w:r w:rsidRPr="00C3534C">
        <w:rPr>
          <w:lang w:val="ru-RU"/>
        </w:rPr>
        <w:t xml:space="preserve"> </w:t>
      </w:r>
      <w:r>
        <w:t>Based</w:t>
      </w:r>
      <w:r w:rsidRPr="00C3534C">
        <w:rPr>
          <w:lang w:val="ru-RU"/>
        </w:rPr>
        <w:t xml:space="preserve"> </w:t>
      </w:r>
      <w:r>
        <w:t>model</w:t>
      </w:r>
      <w:r w:rsidRPr="00C3534C">
        <w:rPr>
          <w:lang w:val="ru-RU"/>
        </w:rPr>
        <w:t xml:space="preserve">, </w:t>
      </w:r>
      <w:r>
        <w:t>KB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Диаграмма сущность-связь (</w:t>
      </w:r>
      <w:r>
        <w:t>Entity</w:t>
      </w:r>
      <w:r w:rsidRPr="00C3534C">
        <w:rPr>
          <w:lang w:val="ru-RU"/>
        </w:rPr>
        <w:t xml:space="preserve"> </w:t>
      </w:r>
      <w:r>
        <w:t>Relationship</w:t>
      </w:r>
      <w:r w:rsidRPr="00C3534C">
        <w:rPr>
          <w:lang w:val="ru-RU"/>
        </w:rPr>
        <w:t xml:space="preserve"> </w:t>
      </w:r>
      <w:r>
        <w:t>Diagram</w:t>
      </w:r>
      <w:r w:rsidRPr="00C3534C">
        <w:rPr>
          <w:lang w:val="ru-RU"/>
        </w:rPr>
        <w:t xml:space="preserve">, </w:t>
      </w:r>
      <w:r>
        <w:t>ERD</w:t>
      </w:r>
      <w:r w:rsidRPr="00C3534C">
        <w:rPr>
          <w:lang w:val="ru-RU"/>
        </w:rPr>
        <w:t>), модель данных, основанная на ключах (</w:t>
      </w:r>
      <w:r>
        <w:t>Key</w:t>
      </w:r>
      <w:r w:rsidRPr="00C3534C">
        <w:rPr>
          <w:lang w:val="ru-RU"/>
        </w:rPr>
        <w:t xml:space="preserve"> </w:t>
      </w:r>
      <w:r>
        <w:t>Based</w:t>
      </w:r>
      <w:r w:rsidRPr="00C3534C">
        <w:rPr>
          <w:lang w:val="ru-RU"/>
        </w:rPr>
        <w:t xml:space="preserve"> </w:t>
      </w:r>
      <w:r>
        <w:t>model</w:t>
      </w:r>
      <w:r w:rsidRPr="00C3534C">
        <w:rPr>
          <w:lang w:val="ru-RU"/>
        </w:rPr>
        <w:t xml:space="preserve">, </w:t>
      </w:r>
      <w:r>
        <w:t>KB</w:t>
      </w:r>
      <w:r w:rsidRPr="00C3534C">
        <w:rPr>
          <w:lang w:val="ru-RU"/>
        </w:rPr>
        <w:t>), полная атрибутивная модель (</w:t>
      </w:r>
      <w:r>
        <w:t>Fully</w:t>
      </w:r>
      <w:r w:rsidRPr="00C3534C">
        <w:rPr>
          <w:lang w:val="ru-RU"/>
        </w:rPr>
        <w:t xml:space="preserve"> </w:t>
      </w:r>
      <w:r>
        <w:t>Attributed</w:t>
      </w:r>
      <w:r w:rsidRPr="00C3534C">
        <w:rPr>
          <w:lang w:val="ru-RU"/>
        </w:rPr>
        <w:t xml:space="preserve"> </w:t>
      </w:r>
      <w:r>
        <w:t>model</w:t>
      </w:r>
      <w:r w:rsidRPr="00C3534C">
        <w:rPr>
          <w:lang w:val="ru-RU"/>
        </w:rPr>
        <w:t xml:space="preserve">, </w:t>
      </w:r>
      <w:r>
        <w:t>FA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&lt;+&gt;Трансформационная модель, модель СУБД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Полная атрибутивная модель (</w:t>
      </w:r>
      <w:r>
        <w:t>Fully</w:t>
      </w:r>
      <w:r w:rsidRPr="00C3534C">
        <w:rPr>
          <w:lang w:val="ru-RU"/>
        </w:rPr>
        <w:t xml:space="preserve"> </w:t>
      </w:r>
      <w:r>
        <w:t>Attributed</w:t>
      </w:r>
      <w:r w:rsidRPr="00C3534C">
        <w:rPr>
          <w:lang w:val="ru-RU"/>
        </w:rPr>
        <w:t xml:space="preserve"> </w:t>
      </w:r>
      <w:r>
        <w:t>model</w:t>
      </w:r>
      <w:r w:rsidRPr="00C3534C">
        <w:rPr>
          <w:lang w:val="ru-RU"/>
        </w:rPr>
        <w:t xml:space="preserve">, </w:t>
      </w:r>
      <w:r>
        <w:t>FA</w:t>
      </w:r>
      <w:r w:rsidRPr="00C3534C">
        <w:rPr>
          <w:lang w:val="ru-RU"/>
        </w:rPr>
        <w:t>), модель СУБД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371. Формирование общего взгляда на систему для ее дальнейшей детализации в методологии </w:t>
      </w:r>
      <w:r>
        <w:rPr>
          <w:b/>
        </w:rPr>
        <w:t>IDEF</w:t>
      </w:r>
      <w:r w:rsidRPr="00C3534C">
        <w:rPr>
          <w:b/>
          <w:lang w:val="ru-RU"/>
        </w:rPr>
        <w:t>1</w:t>
      </w:r>
      <w:r>
        <w:rPr>
          <w:b/>
        </w:rPr>
        <w:t>X</w:t>
      </w:r>
      <w:r w:rsidRPr="00C3534C">
        <w:rPr>
          <w:b/>
          <w:lang w:val="ru-RU"/>
        </w:rPr>
        <w:t xml:space="preserve"> является целью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Модели СУБД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Трансформационной модели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Полной атрибутивной модели (</w:t>
      </w:r>
      <w:r>
        <w:t>Fully</w:t>
      </w:r>
      <w:r w:rsidRPr="00C3534C">
        <w:rPr>
          <w:lang w:val="ru-RU"/>
        </w:rPr>
        <w:t xml:space="preserve"> </w:t>
      </w:r>
      <w:r>
        <w:t>Attributed</w:t>
      </w:r>
      <w:r w:rsidRPr="00C3534C">
        <w:rPr>
          <w:lang w:val="ru-RU"/>
        </w:rPr>
        <w:t xml:space="preserve"> </w:t>
      </w:r>
      <w:r>
        <w:t>model</w:t>
      </w:r>
      <w:r w:rsidRPr="00C3534C">
        <w:rPr>
          <w:lang w:val="ru-RU"/>
        </w:rPr>
        <w:t xml:space="preserve">, </w:t>
      </w:r>
      <w:r>
        <w:t>FA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Модели данных, основанной на ключах (</w:t>
      </w:r>
      <w:r>
        <w:t>Key</w:t>
      </w:r>
      <w:r w:rsidRPr="00C3534C">
        <w:rPr>
          <w:lang w:val="ru-RU"/>
        </w:rPr>
        <w:t xml:space="preserve"> </w:t>
      </w:r>
      <w:r>
        <w:t>Based</w:t>
      </w:r>
      <w:r w:rsidRPr="00C3534C">
        <w:rPr>
          <w:lang w:val="ru-RU"/>
        </w:rPr>
        <w:t xml:space="preserve"> </w:t>
      </w:r>
      <w:r>
        <w:t>model</w:t>
      </w:r>
      <w:r w:rsidRPr="00C3534C">
        <w:rPr>
          <w:lang w:val="ru-RU"/>
        </w:rPr>
        <w:t xml:space="preserve">, </w:t>
      </w:r>
      <w:r>
        <w:t>KB</w:t>
      </w:r>
      <w:r w:rsidRPr="00C3534C">
        <w:rPr>
          <w:lang w:val="ru-RU"/>
        </w:rPr>
        <w:t>)</w:t>
      </w:r>
    </w:p>
    <w:p w:rsidR="00F82ED3" w:rsidRDefault="00C128F0">
      <w:r>
        <w:t>&lt;+&gt;Диаграммы сущность-связь (Entity Relationship Diagram, ERD)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372. Детализация модели сущность-связь в методологии </w:t>
      </w:r>
      <w:r>
        <w:rPr>
          <w:b/>
        </w:rPr>
        <w:t>IDEF</w:t>
      </w:r>
      <w:r w:rsidRPr="00C3534C">
        <w:rPr>
          <w:b/>
          <w:lang w:val="ru-RU"/>
        </w:rPr>
        <w:t>1</w:t>
      </w:r>
      <w:r>
        <w:rPr>
          <w:b/>
        </w:rPr>
        <w:t>X</w:t>
      </w:r>
      <w:r w:rsidRPr="00C3534C">
        <w:rPr>
          <w:b/>
          <w:lang w:val="ru-RU"/>
        </w:rPr>
        <w:t xml:space="preserve"> является целью</w:t>
      </w:r>
    </w:p>
    <w:p w:rsidR="00F82ED3" w:rsidRDefault="00C128F0">
      <w:r>
        <w:t>Диаграммы сущность-связь (Entity Relationship Diagram, ERD)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&lt;+&gt;Модели данных, основанной на ключах (</w:t>
      </w:r>
      <w:r>
        <w:t>Key</w:t>
      </w:r>
      <w:r w:rsidRPr="00C3534C">
        <w:rPr>
          <w:lang w:val="ru-RU"/>
        </w:rPr>
        <w:t xml:space="preserve"> </w:t>
      </w:r>
      <w:r>
        <w:t>Based</w:t>
      </w:r>
      <w:r w:rsidRPr="00C3534C">
        <w:rPr>
          <w:lang w:val="ru-RU"/>
        </w:rPr>
        <w:t xml:space="preserve"> </w:t>
      </w:r>
      <w:r>
        <w:t>model</w:t>
      </w:r>
      <w:r w:rsidRPr="00C3534C">
        <w:rPr>
          <w:lang w:val="ru-RU"/>
        </w:rPr>
        <w:t xml:space="preserve">, </w:t>
      </w:r>
      <w:r>
        <w:t>KB</w:t>
      </w:r>
      <w:r w:rsidRPr="00C3534C">
        <w:rPr>
          <w:lang w:val="ru-RU"/>
        </w:rPr>
        <w:t>)</w:t>
      </w:r>
    </w:p>
    <w:p w:rsidR="00F82ED3" w:rsidRDefault="00C128F0">
      <w:r>
        <w:t>Полной атрибутивной модели (Fully Attributed model, FA)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Трансформационной модели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Модели СУБД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373. Представление данных в третьей нормальной форме в методологии </w:t>
      </w:r>
      <w:r>
        <w:rPr>
          <w:b/>
        </w:rPr>
        <w:t>IDEF</w:t>
      </w:r>
      <w:r w:rsidRPr="00C3534C">
        <w:rPr>
          <w:b/>
          <w:lang w:val="ru-RU"/>
        </w:rPr>
        <w:t>1</w:t>
      </w:r>
      <w:r>
        <w:rPr>
          <w:b/>
        </w:rPr>
        <w:t>X</w:t>
      </w:r>
      <w:r w:rsidRPr="00C3534C">
        <w:rPr>
          <w:b/>
          <w:lang w:val="ru-RU"/>
        </w:rPr>
        <w:t xml:space="preserve"> является целью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&lt;+&gt;Трансформационной модели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&lt;+&gt;Полной атрибутивной модели (</w:t>
      </w:r>
      <w:r>
        <w:t>Fully</w:t>
      </w:r>
      <w:r w:rsidRPr="00C3534C">
        <w:rPr>
          <w:lang w:val="ru-RU"/>
        </w:rPr>
        <w:t xml:space="preserve"> </w:t>
      </w:r>
      <w:r>
        <w:t>Attributed</w:t>
      </w:r>
      <w:r w:rsidRPr="00C3534C">
        <w:rPr>
          <w:lang w:val="ru-RU"/>
        </w:rPr>
        <w:t xml:space="preserve"> </w:t>
      </w:r>
      <w:r>
        <w:t>model</w:t>
      </w:r>
      <w:r w:rsidRPr="00C3534C">
        <w:rPr>
          <w:lang w:val="ru-RU"/>
        </w:rPr>
        <w:t xml:space="preserve">, </w:t>
      </w:r>
      <w:r>
        <w:t>FA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Модели СУБД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Модели данных, основанной на ключах (</w:t>
      </w:r>
      <w:r>
        <w:t>Key</w:t>
      </w:r>
      <w:r w:rsidRPr="00C3534C">
        <w:rPr>
          <w:lang w:val="ru-RU"/>
        </w:rPr>
        <w:t xml:space="preserve"> </w:t>
      </w:r>
      <w:r>
        <w:t>Based</w:t>
      </w:r>
      <w:r w:rsidRPr="00C3534C">
        <w:rPr>
          <w:lang w:val="ru-RU"/>
        </w:rPr>
        <w:t xml:space="preserve"> </w:t>
      </w:r>
      <w:r>
        <w:t>model</w:t>
      </w:r>
      <w:r w:rsidRPr="00C3534C">
        <w:rPr>
          <w:lang w:val="ru-RU"/>
        </w:rPr>
        <w:t xml:space="preserve">, </w:t>
      </w:r>
      <w:r>
        <w:t>KB</w:t>
      </w:r>
      <w:r w:rsidRPr="00C3534C">
        <w:rPr>
          <w:lang w:val="ru-RU"/>
        </w:rPr>
        <w:t>)</w:t>
      </w:r>
    </w:p>
    <w:p w:rsidR="00F82ED3" w:rsidRDefault="00C128F0">
      <w:r>
        <w:t>Диаграммы сущность-связь (Entity Relationship Diagram, ERD)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&lt;+&gt;Предоставление информации администратору БД для создания эффективной структуры хранения данных в методологии </w:t>
      </w:r>
      <w:r>
        <w:t>IDEF</w:t>
      </w:r>
      <w:r w:rsidRPr="00C3534C">
        <w:rPr>
          <w:lang w:val="ru-RU"/>
        </w:rPr>
        <w:t>1</w:t>
      </w:r>
      <w:r>
        <w:t>X</w:t>
      </w:r>
      <w:r w:rsidRPr="00C3534C">
        <w:rPr>
          <w:lang w:val="ru-RU"/>
        </w:rPr>
        <w:t xml:space="preserve"> является целью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Модели СУБД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&lt;+&gt;Полной атрибутивной модели (</w:t>
      </w:r>
      <w:r>
        <w:t>Fully</w:t>
      </w:r>
      <w:r w:rsidRPr="00C3534C">
        <w:rPr>
          <w:lang w:val="ru-RU"/>
        </w:rPr>
        <w:t xml:space="preserve"> </w:t>
      </w:r>
      <w:r>
        <w:t>Attributed</w:t>
      </w:r>
      <w:r w:rsidRPr="00C3534C">
        <w:rPr>
          <w:lang w:val="ru-RU"/>
        </w:rPr>
        <w:t xml:space="preserve"> </w:t>
      </w:r>
      <w:r>
        <w:t>model</w:t>
      </w:r>
      <w:r w:rsidRPr="00C3534C">
        <w:rPr>
          <w:lang w:val="ru-RU"/>
        </w:rPr>
        <w:t xml:space="preserve">, </w:t>
      </w:r>
      <w:r>
        <w:t>FA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&lt;+&gt;Трансформационной модели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Модели данных, основанной на ключах (</w:t>
      </w:r>
      <w:r>
        <w:t>Key</w:t>
      </w:r>
      <w:r w:rsidRPr="00C3534C">
        <w:rPr>
          <w:lang w:val="ru-RU"/>
        </w:rPr>
        <w:t xml:space="preserve"> </w:t>
      </w:r>
      <w:r>
        <w:t>Based</w:t>
      </w:r>
      <w:r w:rsidRPr="00C3534C">
        <w:rPr>
          <w:lang w:val="ru-RU"/>
        </w:rPr>
        <w:t xml:space="preserve"> </w:t>
      </w:r>
      <w:r>
        <w:t>model</w:t>
      </w:r>
      <w:r w:rsidRPr="00C3534C">
        <w:rPr>
          <w:lang w:val="ru-RU"/>
        </w:rPr>
        <w:t xml:space="preserve">, </w:t>
      </w:r>
      <w:r>
        <w:t>KB</w:t>
      </w:r>
      <w:r w:rsidRPr="00C3534C">
        <w:rPr>
          <w:lang w:val="ru-RU"/>
        </w:rPr>
        <w:t>)</w:t>
      </w:r>
    </w:p>
    <w:p w:rsidR="00F82ED3" w:rsidRDefault="00C128F0">
      <w:r>
        <w:t>Диаграммы сущность-связь (Entity Relationship Diagram, ERD)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374. Отображение системного каталога в методологии </w:t>
      </w:r>
      <w:r>
        <w:rPr>
          <w:b/>
        </w:rPr>
        <w:t>IDEF</w:t>
      </w:r>
      <w:r w:rsidRPr="00C3534C">
        <w:rPr>
          <w:b/>
          <w:lang w:val="ru-RU"/>
        </w:rPr>
        <w:t>1</w:t>
      </w:r>
      <w:r>
        <w:rPr>
          <w:b/>
        </w:rPr>
        <w:t>X</w:t>
      </w:r>
      <w:r w:rsidRPr="00C3534C">
        <w:rPr>
          <w:b/>
          <w:lang w:val="ru-RU"/>
        </w:rPr>
        <w:t xml:space="preserve"> является целью</w:t>
      </w:r>
    </w:p>
    <w:p w:rsidR="00F82ED3" w:rsidRDefault="00C128F0">
      <w:r>
        <w:t>Полной атрибутивной модели (Fully Attributed model, FA)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&lt;+&gt;Модели СУБД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Трансформационной модели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Модели данных, основанной на ключах (</w:t>
      </w:r>
      <w:r>
        <w:t>Key</w:t>
      </w:r>
      <w:r w:rsidRPr="00C3534C">
        <w:rPr>
          <w:lang w:val="ru-RU"/>
        </w:rPr>
        <w:t xml:space="preserve"> </w:t>
      </w:r>
      <w:r>
        <w:t>Based</w:t>
      </w:r>
      <w:r w:rsidRPr="00C3534C">
        <w:rPr>
          <w:lang w:val="ru-RU"/>
        </w:rPr>
        <w:t xml:space="preserve"> </w:t>
      </w:r>
      <w:r>
        <w:t>model</w:t>
      </w:r>
      <w:r w:rsidRPr="00C3534C">
        <w:rPr>
          <w:lang w:val="ru-RU"/>
        </w:rPr>
        <w:t xml:space="preserve">, </w:t>
      </w:r>
      <w:r>
        <w:t>KB</w:t>
      </w:r>
      <w:r w:rsidRPr="00C3534C">
        <w:rPr>
          <w:lang w:val="ru-RU"/>
        </w:rPr>
        <w:t>)</w:t>
      </w:r>
    </w:p>
    <w:p w:rsidR="00F82ED3" w:rsidRDefault="00C128F0">
      <w:r>
        <w:t>Диаграммы сущность-связь (Entity Relationship Diagram, ERD)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375. Связь, когда экземпляру родительской сущности соответствуют 0, 1 или много экземпляров дочерней сущности, обозначается, как:</w:t>
      </w:r>
    </w:p>
    <w:p w:rsidR="00F82ED3" w:rsidRDefault="00C128F0">
      <w:r>
        <w:t>&lt;img src='images/image42.png'&gt;</w:t>
      </w:r>
    </w:p>
    <w:p w:rsidR="00F82ED3" w:rsidRDefault="00C128F0">
      <w:r>
        <w:rPr>
          <w:noProof/>
        </w:rPr>
        <w:lastRenderedPageBreak/>
        <w:drawing>
          <wp:inline distT="0" distB="0" distL="0" distR="0">
            <wp:extent cx="3035300" cy="3276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5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376. Связь, когда одному экземпляру родительской сущности соответствуют 1 или много экземпляров дочерней сущности (исключено нулевое значение), обозначается, как:</w:t>
      </w:r>
    </w:p>
    <w:p w:rsidR="00F82ED3" w:rsidRDefault="00C128F0">
      <w:r>
        <w:t>&lt;img src='images/image43.png'&gt;</w:t>
      </w:r>
    </w:p>
    <w:p w:rsidR="00F82ED3" w:rsidRDefault="00C128F0">
      <w:r>
        <w:rPr>
          <w:noProof/>
        </w:rPr>
        <w:lastRenderedPageBreak/>
        <w:drawing>
          <wp:inline distT="0" distB="0" distL="0" distR="0">
            <wp:extent cx="3035300" cy="3276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5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377. Связь, когда одному экземпляру родительской сущности соответствуют 0 или 1 экземпляр дочерней сущности (исключены множественные значения), обозначается, как:</w:t>
      </w:r>
    </w:p>
    <w:p w:rsidR="00F82ED3" w:rsidRDefault="00C128F0">
      <w:r>
        <w:t>&lt;img src='images/image44.png'&gt;</w:t>
      </w:r>
    </w:p>
    <w:p w:rsidR="00F82ED3" w:rsidRDefault="00C128F0">
      <w:r>
        <w:rPr>
          <w:noProof/>
        </w:rPr>
        <w:lastRenderedPageBreak/>
        <w:drawing>
          <wp:inline distT="0" distB="0" distL="0" distR="0">
            <wp:extent cx="3035300" cy="3276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&lt;+&gt;5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378. Связь, когда одному экземпляру родительской сущности соответствует заранее заданное число (</w:t>
      </w:r>
      <w:r>
        <w:rPr>
          <w:b/>
        </w:rPr>
        <w:t>N</w:t>
      </w:r>
      <w:r w:rsidRPr="00C3534C">
        <w:rPr>
          <w:b/>
          <w:lang w:val="ru-RU"/>
        </w:rPr>
        <w:t>) экземпляров дочерней сущности, обозначается, как:</w:t>
      </w:r>
    </w:p>
    <w:p w:rsidR="00F82ED3" w:rsidRDefault="00C128F0">
      <w:r>
        <w:t>&lt;img src='images/image45.png'&gt;</w:t>
      </w:r>
    </w:p>
    <w:p w:rsidR="00F82ED3" w:rsidRDefault="00C128F0">
      <w:r>
        <w:rPr>
          <w:noProof/>
        </w:rPr>
        <w:lastRenderedPageBreak/>
        <w:drawing>
          <wp:inline distT="0" distB="0" distL="0" distR="0">
            <wp:extent cx="3035300" cy="3276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5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379. Неидентифицирующая связь обозначается, как: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</w:t>
      </w:r>
      <w:r>
        <w:t>img</w:t>
      </w:r>
      <w:r w:rsidRPr="00C3534C">
        <w:rPr>
          <w:lang w:val="ru-RU"/>
        </w:rPr>
        <w:t xml:space="preserve"> </w:t>
      </w:r>
      <w:r>
        <w:t>src</w:t>
      </w:r>
      <w:r w:rsidRPr="00C3534C">
        <w:rPr>
          <w:lang w:val="ru-RU"/>
        </w:rPr>
        <w:t>='</w:t>
      </w:r>
      <w:r>
        <w:t>images</w:t>
      </w:r>
      <w:r w:rsidRPr="00C3534C">
        <w:rPr>
          <w:lang w:val="ru-RU"/>
        </w:rPr>
        <w:t>/</w:t>
      </w:r>
      <w:r>
        <w:t>image</w:t>
      </w:r>
      <w:r w:rsidRPr="00C3534C">
        <w:rPr>
          <w:lang w:val="ru-RU"/>
        </w:rPr>
        <w:t>46.</w:t>
      </w:r>
      <w:r>
        <w:t>png</w:t>
      </w:r>
      <w:r w:rsidRPr="00C3534C">
        <w:rPr>
          <w:lang w:val="ru-RU"/>
        </w:rPr>
        <w:t>'&gt;</w:t>
      </w:r>
    </w:p>
    <w:p w:rsidR="00F82ED3" w:rsidRDefault="00C128F0">
      <w:r>
        <w:rPr>
          <w:noProof/>
        </w:rPr>
        <w:lastRenderedPageBreak/>
        <w:drawing>
          <wp:inline distT="0" distB="0" distL="0" distR="0">
            <wp:extent cx="3035300" cy="3276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5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380. Отношение, при котором объект специализированного элемента (потомок) может быть подставлен вместо обобщенного элемента (предка или родителя) -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Зависимость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Ассоциация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&lt;+&gt;Обобщение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Реализация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Композиция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381. Пояснительные части модели  на языке </w:t>
      </w:r>
      <w:r>
        <w:rPr>
          <w:b/>
        </w:rPr>
        <w:t>UML</w:t>
      </w:r>
      <w:r w:rsidRPr="00C3534C">
        <w:rPr>
          <w:b/>
          <w:lang w:val="ru-RU"/>
        </w:rPr>
        <w:t>-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Структурные 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Поведенческие 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Группирующие 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&lt;+&gt;Аннотационные 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Просто 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382. Динамические составляющие  на языке </w:t>
      </w:r>
      <w:r>
        <w:rPr>
          <w:b/>
        </w:rPr>
        <w:t>UML</w:t>
      </w:r>
      <w:r w:rsidRPr="00C3534C">
        <w:rPr>
          <w:b/>
          <w:lang w:val="ru-RU"/>
        </w:rPr>
        <w:t xml:space="preserve"> -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&lt;+&gt;Структурные 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Поведенческие 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Группирующие 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Аннотационные 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Просто 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383. Как называется точная формулировка решения задачи на компьютере с описанием входной и выходной информации?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Задача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Приложение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Алгоритм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&lt;+&gt;Постановка задачи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384. Физическая заменяемая часть системы, которая соответствует некоторому набору логических элементов и обеспечивает их реализацию –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Класс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Интерфейс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Кооперация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Прецедент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&lt;+&gt;Компонент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385. Совокупность ролей и других элементов, которые, работая совместно, производят некоторый кооперативный эффект -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Класс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Интерфейс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&lt;+&gt;Кооперация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Прецедент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Компонент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386. Отношение вариантов использования, добавляющее поведение к варианту использования -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Зависимость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Включение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&lt;+&gt;Расширение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Зависимость, включение, расширение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Включение, расширение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387. Совокупность операций, которые определяют сервис (набор услуг), предоставляемый классом или компонентом -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Класс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&lt;+&gt;Интерфейс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Кооперация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Прецедент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Компонент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388. Структурное отношение, описывающее совокупность связей -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&lt;+&gt;Ассоциация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Агрегация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Композиция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Ассоциация, агрегация, композиция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Агрегация, композиция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389. Семантическое отношение между двумя сущностями, при котором изменение одной из них, независимой, может повлиять на семантику другой, зависимой –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Зависимость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Включение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Реализация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&lt;+&gt;Зависимость, включение, включение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Агрегация, композиция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390. Форма агрегирования, в которой целое владеет своими частями, имеющими одинаковое время жизни -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Ассоциация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Агрегация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Обобщение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Независимость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&lt;+&gt;Композиция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391. Имена существительные в моделях на языке </w:t>
      </w:r>
      <w:r>
        <w:rPr>
          <w:b/>
        </w:rPr>
        <w:t>UML</w:t>
      </w:r>
      <w:r w:rsidRPr="00C3534C">
        <w:rPr>
          <w:b/>
          <w:lang w:val="ru-RU"/>
        </w:rPr>
        <w:t xml:space="preserve"> -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&lt;+&gt;Структурные 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Поведенческие 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Группирующие 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Аннотационные 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Агрегация, композиция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392. Структурное отношение, описывающее совокупность связей -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Зависимость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&lt;+&gt;Ассоциация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Обобщение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Реализация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Агрегация, композиция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393. Описание совокупности объектов с общими атрибутами, операциями, отношениями и семантикой -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&lt;+&gt;Класс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Интерфейс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Кооперация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Прецедент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Компонент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394. Отношение вариантов использования, в котором один вариант использования добавляется внутрь последовательности поведения другого варианта использования –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Зависимость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Независимость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Расширение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Обобщение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&lt;+&gt;Включение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395. Описание последовательности выполняемых системой действий, которая производит наблюдаемый результат, значимый для какого-то актера –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Класс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Интерфейс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Кооперация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&lt;+&gt;Прецедент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Компонент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396. Инструмент объектно-ориентированного анализа и проектирования - это</w:t>
      </w:r>
    </w:p>
    <w:p w:rsidR="00F82ED3" w:rsidRDefault="00C128F0">
      <w:r>
        <w:t>Erwin</w:t>
      </w:r>
    </w:p>
    <w:p w:rsidR="00F82ED3" w:rsidRDefault="00C128F0">
      <w:r>
        <w:t>&lt;+&gt;Rational Rose</w:t>
      </w:r>
    </w:p>
    <w:p w:rsidR="00F82ED3" w:rsidRDefault="00C128F0">
      <w:r>
        <w:t>BPwin</w:t>
      </w:r>
    </w:p>
    <w:p w:rsidR="00F82ED3" w:rsidRDefault="00C128F0">
      <w:r>
        <w:t>JAM</w:t>
      </w:r>
    </w:p>
    <w:p w:rsidR="00F82ED3" w:rsidRDefault="00C128F0">
      <w:r>
        <w:t>ARIS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397. Семантическое отношение между классификаторами, при котором один классификатор определяет «контракт», а другой гарантирует его выполнение –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Зависимость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Ассоциация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Обобщение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&lt;+&gt;Реализация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Агрегация, композиция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398. Форма агрегирования, в которой целое владеет своими частями, имеющими одинаковое время жизни -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Ассоциация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Агрегация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&lt;+&gt;Композиция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Ассоциация, композиция, агрегация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Обобщение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399. Специальный вид ассоциации, описывающий отношение между агрегатом (целым) и компонентом (частью) -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Ассоциация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&lt;+&gt;Агрегация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Композиция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Независимость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Независимость, композиция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400. Назовите основные понятия объектно-ориентированного подхода.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Инкапсуляция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Полиморфизм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Наследование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&lt;+&gt;Объект, инкапсуляция, полиморфизм, наследование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401. Какие принципы используются при построении общей модели в </w:t>
      </w:r>
      <w:r>
        <w:rPr>
          <w:b/>
        </w:rPr>
        <w:t>Rational</w:t>
      </w:r>
      <w:r w:rsidRPr="00C3534C">
        <w:rPr>
          <w:b/>
          <w:lang w:val="ru-RU"/>
        </w:rPr>
        <w:t xml:space="preserve"> </w:t>
      </w:r>
      <w:r>
        <w:rPr>
          <w:b/>
        </w:rPr>
        <w:t>Rose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Декомпозиции и абстрагирования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Повторного использования элементов моделей/программных компонент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Разработки различных типов моделей для различных аспектов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&lt;+&gt;Декомпозиции и абстрагирования, повторного использования элементов моделей/программных компонент, разработки различных типов моделей для различных аспектов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Абстрагирования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402. Назовите основные стереотипы класса в нотации </w:t>
      </w:r>
      <w:r>
        <w:rPr>
          <w:b/>
        </w:rPr>
        <w:t>UML</w:t>
      </w:r>
      <w:r w:rsidRPr="00C3534C">
        <w:rPr>
          <w:b/>
          <w:lang w:val="ru-RU"/>
        </w:rPr>
        <w:t>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Накопители данных (хранилища), </w:t>
      </w:r>
      <w:r>
        <w:t>Entity</w:t>
      </w:r>
      <w:r w:rsidRPr="00C3534C">
        <w:rPr>
          <w:lang w:val="ru-RU"/>
        </w:rPr>
        <w:t xml:space="preserve"> (сущность), </w:t>
      </w:r>
      <w:r>
        <w:t>Control</w:t>
      </w:r>
      <w:r w:rsidRPr="00C3534C">
        <w:rPr>
          <w:lang w:val="ru-RU"/>
        </w:rPr>
        <w:t xml:space="preserve"> (управление)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Boundary</w:t>
      </w:r>
      <w:r w:rsidRPr="00C3534C">
        <w:rPr>
          <w:lang w:val="ru-RU"/>
        </w:rPr>
        <w:t xml:space="preserve"> (граница), </w:t>
      </w:r>
      <w:r>
        <w:t>Entity</w:t>
      </w:r>
      <w:r w:rsidRPr="00C3534C">
        <w:rPr>
          <w:lang w:val="ru-RU"/>
        </w:rPr>
        <w:t xml:space="preserve"> (сущность), </w:t>
      </w:r>
      <w:r>
        <w:t>Control</w:t>
      </w:r>
      <w:r w:rsidRPr="00C3534C">
        <w:rPr>
          <w:lang w:val="ru-RU"/>
        </w:rPr>
        <w:t xml:space="preserve"> (управление)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Внешние сущности (объекты, которые участвуют в обработке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Функции (работы) преобразования входных потоков данных в выходные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Накопители данных (хранилища)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403. Назовите модели и диаграммы </w:t>
      </w:r>
      <w:r>
        <w:rPr>
          <w:b/>
        </w:rPr>
        <w:t>Rational</w:t>
      </w:r>
      <w:r w:rsidRPr="00C3534C">
        <w:rPr>
          <w:b/>
          <w:lang w:val="ru-RU"/>
        </w:rPr>
        <w:t xml:space="preserve"> </w:t>
      </w:r>
      <w:r>
        <w:rPr>
          <w:b/>
        </w:rPr>
        <w:t>Rose</w:t>
      </w:r>
      <w:r w:rsidRPr="00C3534C">
        <w:rPr>
          <w:b/>
          <w:lang w:val="ru-RU"/>
        </w:rPr>
        <w:t>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&lt;+&gt;Диаграммы прецедентов, диаграммы классов, диаграммы состояний</w:t>
      </w:r>
    </w:p>
    <w:p w:rsidR="00F82ED3" w:rsidRPr="00C3534C" w:rsidRDefault="00C128F0">
      <w:pPr>
        <w:rPr>
          <w:lang w:val="ru-RU"/>
        </w:rPr>
      </w:pPr>
      <w:r>
        <w:t>IDEF</w:t>
      </w:r>
      <w:r w:rsidRPr="00C3534C">
        <w:rPr>
          <w:lang w:val="ru-RU"/>
        </w:rPr>
        <w:t xml:space="preserve">0, </w:t>
      </w:r>
      <w:r>
        <w:t>DFD</w:t>
      </w:r>
      <w:r w:rsidRPr="00C3534C">
        <w:rPr>
          <w:lang w:val="ru-RU"/>
        </w:rPr>
        <w:t xml:space="preserve">, </w:t>
      </w:r>
      <w:r>
        <w:t>IDEF</w:t>
      </w: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Диаграммы прецедентов, диаграммы потоков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Диаграммы классов, </w:t>
      </w:r>
      <w:r>
        <w:t>IDEF</w:t>
      </w: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>
        <w:t>IDEF</w:t>
      </w:r>
      <w:r w:rsidRPr="00C3534C">
        <w:rPr>
          <w:lang w:val="ru-RU"/>
        </w:rPr>
        <w:t>0, диаграммы классов, диаграммы состояний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404. Какие типы связей поддерживаются в диаграммах прецедентов?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&lt;+&gt;Коммуникации, использования, расширения, обобщения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Вызова(</w:t>
      </w:r>
      <w:r>
        <w:t>Call</w:t>
      </w:r>
      <w:r w:rsidRPr="00C3534C">
        <w:rPr>
          <w:lang w:val="ru-RU"/>
        </w:rPr>
        <w:t>), управления(</w:t>
      </w:r>
      <w:r>
        <w:t>Control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Входа(</w:t>
      </w:r>
      <w:r>
        <w:t>Input</w:t>
      </w:r>
      <w:r w:rsidRPr="00C3534C">
        <w:rPr>
          <w:lang w:val="ru-RU"/>
        </w:rPr>
        <w:t>), выхода(</w:t>
      </w:r>
      <w:r>
        <w:t>Output</w:t>
      </w:r>
      <w:r w:rsidRPr="00C3534C">
        <w:rPr>
          <w:lang w:val="ru-RU"/>
        </w:rPr>
        <w:t>), механизма(</w:t>
      </w:r>
      <w:r>
        <w:t>Mechanism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Разветвления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Слияния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405. Назовите основные элементы диаграммы классов в нотации </w:t>
      </w:r>
      <w:r>
        <w:rPr>
          <w:b/>
        </w:rPr>
        <w:t>UML</w:t>
      </w:r>
      <w:r w:rsidRPr="00C3534C">
        <w:rPr>
          <w:b/>
          <w:lang w:val="ru-RU"/>
        </w:rPr>
        <w:t>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Стрелка, работа, операции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&lt;+&gt;Имя класса, его атрибуты и операции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Имя класса, стрелка, работа, операции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Работа, атрибуты и операции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Атрибуты и операции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406. Назовите основные типы классов.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Пограничные классы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Классы-сущности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Управляющий класс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Подкласс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&lt;+&gt;Пограничные классы, классы-сущности, управляющий класс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407. Перечислите основные элементы диаграммы деятельности в нотации </w:t>
      </w:r>
      <w:r>
        <w:rPr>
          <w:b/>
        </w:rPr>
        <w:t>UML</w:t>
      </w:r>
      <w:r w:rsidRPr="00C3534C">
        <w:rPr>
          <w:b/>
          <w:lang w:val="ru-RU"/>
        </w:rPr>
        <w:t>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Действие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Состояния, линии синхронизации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Переходы, элементы выбора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&lt;+&gt;Действие, состояния, линии синхронизации, переходы, элементы выбора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Элементы выбора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408. Назовите специальные виды состояний в диаграмме деятельности в нотации </w:t>
      </w:r>
      <w:r>
        <w:rPr>
          <w:b/>
        </w:rPr>
        <w:t>UML</w:t>
      </w:r>
      <w:r w:rsidRPr="00C3534C">
        <w:rPr>
          <w:b/>
          <w:lang w:val="ru-RU"/>
        </w:rPr>
        <w:t>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&lt;+&gt;Начальное(</w:t>
      </w:r>
      <w:r>
        <w:t>Start</w:t>
      </w:r>
      <w:r w:rsidRPr="00C3534C">
        <w:rPr>
          <w:lang w:val="ru-RU"/>
        </w:rPr>
        <w:t xml:space="preserve"> </w:t>
      </w:r>
      <w:r>
        <w:t>State</w:t>
      </w:r>
      <w:r w:rsidRPr="00C3534C">
        <w:rPr>
          <w:lang w:val="ru-RU"/>
        </w:rPr>
        <w:t>), конечное (</w:t>
      </w:r>
      <w:r>
        <w:t>End</w:t>
      </w:r>
      <w:r w:rsidRPr="00C3534C">
        <w:rPr>
          <w:lang w:val="ru-RU"/>
        </w:rPr>
        <w:t xml:space="preserve"> </w:t>
      </w:r>
      <w:r>
        <w:t>State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Начальное(</w:t>
      </w:r>
      <w:r>
        <w:t>Start</w:t>
      </w:r>
      <w:r w:rsidRPr="00C3534C">
        <w:rPr>
          <w:lang w:val="ru-RU"/>
        </w:rPr>
        <w:t xml:space="preserve"> </w:t>
      </w:r>
      <w:r>
        <w:t>State</w:t>
      </w:r>
      <w:r w:rsidRPr="00C3534C">
        <w:rPr>
          <w:lang w:val="ru-RU"/>
        </w:rPr>
        <w:t>), среднее(</w:t>
      </w:r>
      <w:r>
        <w:t>Middle</w:t>
      </w:r>
      <w:r w:rsidRPr="00C3534C">
        <w:rPr>
          <w:lang w:val="ru-RU"/>
        </w:rPr>
        <w:t xml:space="preserve"> </w:t>
      </w:r>
      <w:r>
        <w:t>State</w:t>
      </w:r>
      <w:r w:rsidRPr="00C3534C">
        <w:rPr>
          <w:lang w:val="ru-RU"/>
        </w:rPr>
        <w:t>),конечное (</w:t>
      </w:r>
      <w:r>
        <w:t>End</w:t>
      </w:r>
      <w:r w:rsidRPr="00C3534C">
        <w:rPr>
          <w:lang w:val="ru-RU"/>
        </w:rPr>
        <w:t xml:space="preserve"> </w:t>
      </w:r>
      <w:r>
        <w:t>State</w:t>
      </w:r>
      <w:r w:rsidRPr="00C3534C">
        <w:rPr>
          <w:lang w:val="ru-RU"/>
        </w:rPr>
        <w:t>)</w:t>
      </w:r>
    </w:p>
    <w:p w:rsidR="00F82ED3" w:rsidRDefault="00C128F0">
      <w:r>
        <w:t>Среднее(Middle State),конечное (End State)</w:t>
      </w:r>
    </w:p>
    <w:p w:rsidR="00F82ED3" w:rsidRDefault="00C128F0">
      <w:r>
        <w:t>Начальное(Start State), среднее(Middle State)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Среднее(</w:t>
      </w:r>
      <w:r>
        <w:t>Middle</w:t>
      </w:r>
      <w:r w:rsidRPr="00C3534C">
        <w:rPr>
          <w:lang w:val="ru-RU"/>
        </w:rPr>
        <w:t xml:space="preserve"> </w:t>
      </w:r>
      <w:r>
        <w:t>State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409. Назовите основные элементы диаграммы последовательности в нотации </w:t>
      </w:r>
      <w:r>
        <w:rPr>
          <w:b/>
        </w:rPr>
        <w:t>UML</w:t>
      </w:r>
      <w:r w:rsidRPr="00C3534C">
        <w:rPr>
          <w:b/>
          <w:lang w:val="ru-RU"/>
        </w:rPr>
        <w:t>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Объекты, сообщения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&lt;+&gt;Объекты, сообщения, линия жизни, фокус управления, сообщения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Фокус управления, сообщения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Линия жизни, фокус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Переходы, элементы выбора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410. Назовите стереотипы сообщений диаграммы последовательности в нотации </w:t>
      </w:r>
      <w:r>
        <w:rPr>
          <w:b/>
        </w:rPr>
        <w:t>UML</w:t>
      </w:r>
      <w:r w:rsidRPr="00C3534C">
        <w:rPr>
          <w:b/>
          <w:lang w:val="ru-RU"/>
        </w:rPr>
        <w:t>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«</w:t>
      </w:r>
      <w:r>
        <w:t>call</w:t>
      </w:r>
      <w:r w:rsidRPr="00C3534C">
        <w:rPr>
          <w:lang w:val="ru-RU"/>
        </w:rPr>
        <w:t>» (вызвать)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«</w:t>
      </w:r>
      <w:r>
        <w:t>return</w:t>
      </w:r>
      <w:r w:rsidRPr="00C3534C">
        <w:rPr>
          <w:lang w:val="ru-RU"/>
        </w:rPr>
        <w:t>» (возвратить), «</w:t>
      </w:r>
      <w:r>
        <w:t>create</w:t>
      </w:r>
      <w:r w:rsidRPr="00C3534C">
        <w:rPr>
          <w:lang w:val="ru-RU"/>
        </w:rPr>
        <w:t>» (создать)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&lt;+&gt;все ответы правильные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«</w:t>
      </w:r>
      <w:r>
        <w:t>destroy</w:t>
      </w:r>
      <w:r w:rsidRPr="00C3534C">
        <w:rPr>
          <w:lang w:val="ru-RU"/>
        </w:rPr>
        <w:t>» (уничтожить)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«</w:t>
      </w:r>
      <w:r>
        <w:t>send</w:t>
      </w:r>
      <w:r w:rsidRPr="00C3534C">
        <w:rPr>
          <w:lang w:val="ru-RU"/>
        </w:rPr>
        <w:t>» (послать)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411. Назовите параметры видимости класса</w:t>
      </w:r>
    </w:p>
    <w:p w:rsidR="00F82ED3" w:rsidRPr="00C3534C" w:rsidRDefault="00C128F0">
      <w:pPr>
        <w:rPr>
          <w:lang w:val="ru-RU"/>
        </w:rPr>
      </w:pPr>
      <w:r>
        <w:t>Public</w:t>
      </w:r>
      <w:r w:rsidRPr="00C3534C">
        <w:rPr>
          <w:lang w:val="ru-RU"/>
        </w:rPr>
        <w:t xml:space="preserve"> (открытый)</w:t>
      </w:r>
    </w:p>
    <w:p w:rsidR="00F82ED3" w:rsidRPr="00C3534C" w:rsidRDefault="00C128F0">
      <w:pPr>
        <w:rPr>
          <w:lang w:val="ru-RU"/>
        </w:rPr>
      </w:pPr>
      <w:r>
        <w:t>Protected</w:t>
      </w:r>
      <w:r w:rsidRPr="00C3534C">
        <w:rPr>
          <w:lang w:val="ru-RU"/>
        </w:rPr>
        <w:t>, (защищенный)</w:t>
      </w:r>
    </w:p>
    <w:p w:rsidR="00F82ED3" w:rsidRPr="00C3534C" w:rsidRDefault="00C128F0">
      <w:pPr>
        <w:rPr>
          <w:lang w:val="ru-RU"/>
        </w:rPr>
      </w:pPr>
      <w:r>
        <w:t>Private</w:t>
      </w:r>
      <w:r w:rsidRPr="00C3534C">
        <w:rPr>
          <w:lang w:val="ru-RU"/>
        </w:rPr>
        <w:t xml:space="preserve"> (закрытый)</w:t>
      </w:r>
    </w:p>
    <w:p w:rsidR="00F82ED3" w:rsidRPr="00C3534C" w:rsidRDefault="00C128F0">
      <w:pPr>
        <w:rPr>
          <w:lang w:val="ru-RU"/>
        </w:rPr>
      </w:pPr>
      <w:r>
        <w:t>Package</w:t>
      </w:r>
      <w:r w:rsidRPr="00C3534C">
        <w:rPr>
          <w:lang w:val="ru-RU"/>
        </w:rPr>
        <w:t xml:space="preserve"> </w:t>
      </w:r>
      <w:r>
        <w:t>or</w:t>
      </w:r>
      <w:r w:rsidRPr="00C3534C">
        <w:rPr>
          <w:lang w:val="ru-RU"/>
        </w:rPr>
        <w:t xml:space="preserve"> </w:t>
      </w:r>
      <w:r>
        <w:t>Implementation</w:t>
      </w:r>
      <w:r w:rsidRPr="00C3534C">
        <w:rPr>
          <w:lang w:val="ru-RU"/>
        </w:rPr>
        <w:t xml:space="preserve"> (пакет или реализация)</w:t>
      </w:r>
    </w:p>
    <w:p w:rsidR="00F82ED3" w:rsidRDefault="00C128F0">
      <w:r>
        <w:t>&lt;+&gt;Public, Protected, Private, Package or Implementation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412. Что не относится к моделированию систем?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Подход к решению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Степень абстракции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Ближе к реальности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Использовать несколько моделей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&lt;+&gt;Подход к реализации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413. Какая задача не относится к моделированию?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&lt;+&gt;Определение методов решений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Визуализация систем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Определение структуры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Получение шаблона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Документировать решения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414. Алгоритмический подход моделирования в качестве блока  включает: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&lt;+&gt;Процедуру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Поведение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Интерфейс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Словари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415. Объектно-ориентированный подход моделирования в качестве блока включает: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&lt;+&gt;Объекты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Процедуру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Поведение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Интерфейс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Словари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416. </w:t>
      </w:r>
      <w:r>
        <w:rPr>
          <w:b/>
        </w:rPr>
        <w:t>UML</w:t>
      </w:r>
      <w:r w:rsidRPr="00C3534C">
        <w:rPr>
          <w:b/>
          <w:lang w:val="ru-RU"/>
        </w:rPr>
        <w:t xml:space="preserve"> не является языком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Визуализации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Специфицирования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&lt;+&gt;Алгоритмизации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Конструирования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Документирования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417. Элемент информации, используемый при проектировании программного обеспечения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Блок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Инструкция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Процедура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&lt;+&gt;Артефакт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418. Словари языка </w:t>
      </w:r>
      <w:r>
        <w:rPr>
          <w:b/>
        </w:rPr>
        <w:t>UML</w:t>
      </w:r>
      <w:r w:rsidRPr="00C3534C">
        <w:rPr>
          <w:b/>
          <w:lang w:val="ru-RU"/>
        </w:rPr>
        <w:t xml:space="preserve"> не включает в свой состав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Сущности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Отношения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&lt;+&gt;Алгоритмы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Классы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419. Тип, который не является типом сущности в </w:t>
      </w:r>
      <w:r>
        <w:rPr>
          <w:b/>
        </w:rPr>
        <w:t>UML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Поведенческий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&lt;+&gt;Зависимый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Группирующий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Аннотационной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420. Диаграмма прецедентов отображает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Временную упорядоченность событий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Структурную организацию объектов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Автомат состояний, переходов, событий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Управления деятельности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&lt;+&gt;Актеров и отношений между ними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421. Диаграмма последовательности отображает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&lt;+&gt;Временную упорядоченность событий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Структурную организацию объектов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Автомат состояний, переходов, событий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Управления деятельности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Актеров и отношений между ними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422. Диаграмма коопераций отображает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Временную упорядоченность событий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&lt;+&gt;Структурную организацию объектов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Автомат состояний, переходов, событий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Управления деятельности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Актеров и отношений между ними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423. Диаграмма состояний отображает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Временную упорядоченность событий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Структурную организацию объектов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&lt;+&gt;Автомат состояний, переходов, событий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Управления деятельности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Актеров и отношений между ними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424. Диаграмма деятельности отображает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Временную упорядоченность событий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Структурную организацию объектов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Автомат состояний, переходов, событий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&lt;+&gt;Управления деятельности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Актеров и отношений между ними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425. Общепринятый вид графического изображения сущности в </w:t>
      </w:r>
      <w:r>
        <w:rPr>
          <w:b/>
        </w:rPr>
        <w:t>ER</w:t>
      </w:r>
      <w:r w:rsidRPr="00C3534C">
        <w:rPr>
          <w:b/>
          <w:lang w:val="ru-RU"/>
        </w:rPr>
        <w:t xml:space="preserve"> диаграмме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&lt;+&gt;Прямоугольник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Линия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Линия со стрелкой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Прерывистая линия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Эллипс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426. Логическая модель в </w:t>
      </w:r>
      <w:r>
        <w:rPr>
          <w:b/>
        </w:rPr>
        <w:t>ERWin</w:t>
      </w:r>
      <w:r w:rsidRPr="00C3534C">
        <w:rPr>
          <w:b/>
          <w:lang w:val="ru-RU"/>
        </w:rPr>
        <w:t xml:space="preserve"> отображается в виде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Атрибутов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&lt;+&gt;Фактов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Конкретной СУБД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Сущностей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427. Физическая модель в </w:t>
      </w:r>
      <w:r>
        <w:rPr>
          <w:b/>
        </w:rPr>
        <w:t>ERWin</w:t>
      </w:r>
      <w:r w:rsidRPr="00C3534C">
        <w:rPr>
          <w:b/>
          <w:lang w:val="ru-RU"/>
        </w:rPr>
        <w:t xml:space="preserve"> отображается в виде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Атрибутов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Фактов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&lt;+&gt;Конкретной СУБД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Сущностей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428. Способ отображения  функциональности систем в ВР</w:t>
      </w:r>
      <w:r>
        <w:rPr>
          <w:b/>
        </w:rPr>
        <w:t>Win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IDEFO</w:t>
      </w:r>
    </w:p>
    <w:p w:rsidR="00F82ED3" w:rsidRPr="00C3534C" w:rsidRDefault="00C128F0">
      <w:pPr>
        <w:rPr>
          <w:lang w:val="ru-RU"/>
        </w:rPr>
      </w:pPr>
      <w:r>
        <w:t>DFD</w:t>
      </w:r>
    </w:p>
    <w:p w:rsidR="00F82ED3" w:rsidRPr="00C3534C" w:rsidRDefault="00C128F0">
      <w:pPr>
        <w:rPr>
          <w:lang w:val="ru-RU"/>
        </w:rPr>
      </w:pPr>
      <w:r>
        <w:t>IDEF</w:t>
      </w: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>
        <w:t>ID</w:t>
      </w:r>
    </w:p>
    <w:p w:rsidR="00F82ED3" w:rsidRPr="00C3534C" w:rsidRDefault="00C128F0">
      <w:pPr>
        <w:rPr>
          <w:lang w:val="ru-RU"/>
        </w:rPr>
      </w:pPr>
      <w:r>
        <w:t>FEO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429. Способ отображения потока данных между бизнес-функциями в ВР</w:t>
      </w:r>
      <w:r>
        <w:rPr>
          <w:b/>
        </w:rPr>
        <w:t>Win</w:t>
      </w:r>
    </w:p>
    <w:p w:rsidR="00F82ED3" w:rsidRPr="00C3534C" w:rsidRDefault="00C128F0">
      <w:pPr>
        <w:rPr>
          <w:lang w:val="ru-RU"/>
        </w:rPr>
      </w:pPr>
      <w:r>
        <w:t>IDEFO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DFD</w:t>
      </w:r>
    </w:p>
    <w:p w:rsidR="00F82ED3" w:rsidRPr="00C3534C" w:rsidRDefault="00C128F0">
      <w:pPr>
        <w:rPr>
          <w:lang w:val="ru-RU"/>
        </w:rPr>
      </w:pPr>
      <w:r>
        <w:t>IDEF</w:t>
      </w: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>
        <w:t>ID</w:t>
      </w:r>
    </w:p>
    <w:p w:rsidR="00F82ED3" w:rsidRPr="00C3534C" w:rsidRDefault="00C128F0">
      <w:pPr>
        <w:rPr>
          <w:lang w:val="ru-RU"/>
        </w:rPr>
      </w:pPr>
      <w:r>
        <w:t>FEO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430. Способ, используемый для получения формы модели в ВР</w:t>
      </w:r>
      <w:r>
        <w:rPr>
          <w:b/>
        </w:rPr>
        <w:t>Win</w:t>
      </w:r>
    </w:p>
    <w:p w:rsidR="00F82ED3" w:rsidRPr="00C3534C" w:rsidRDefault="00C128F0">
      <w:pPr>
        <w:rPr>
          <w:lang w:val="ru-RU"/>
        </w:rPr>
      </w:pPr>
      <w:r>
        <w:t>IDEFO</w:t>
      </w:r>
    </w:p>
    <w:p w:rsidR="00F82ED3" w:rsidRPr="00C3534C" w:rsidRDefault="00C128F0">
      <w:pPr>
        <w:rPr>
          <w:lang w:val="ru-RU"/>
        </w:rPr>
      </w:pPr>
      <w:r>
        <w:t>DFD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IDEF</w:t>
      </w: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>
        <w:t>ID</w:t>
      </w:r>
    </w:p>
    <w:p w:rsidR="00F82ED3" w:rsidRPr="00C3534C" w:rsidRDefault="00C128F0">
      <w:pPr>
        <w:rPr>
          <w:lang w:val="ru-RU"/>
        </w:rPr>
      </w:pPr>
      <w:r>
        <w:t>FEO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431. Компонента, не входящая в состав </w:t>
      </w:r>
      <w:r>
        <w:rPr>
          <w:b/>
        </w:rPr>
        <w:t>IDEFO</w:t>
      </w:r>
      <w:r w:rsidRPr="00C3534C">
        <w:rPr>
          <w:b/>
          <w:lang w:val="ru-RU"/>
        </w:rPr>
        <w:t xml:space="preserve"> модели в ВР</w:t>
      </w:r>
      <w:r>
        <w:rPr>
          <w:b/>
        </w:rPr>
        <w:t>Win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Входные данные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Механизм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&lt;+&gt;Бизнес-функция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Выходные данные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432. Диаграмма, не входящая в состав </w:t>
      </w:r>
      <w:r>
        <w:rPr>
          <w:b/>
        </w:rPr>
        <w:t>ID</w:t>
      </w:r>
      <w:r w:rsidRPr="00C3534C">
        <w:rPr>
          <w:b/>
          <w:lang w:val="ru-RU"/>
        </w:rPr>
        <w:t xml:space="preserve"> диаграмм в ВР</w:t>
      </w:r>
      <w:r>
        <w:rPr>
          <w:b/>
        </w:rPr>
        <w:t>Win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Контекстная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Декомпозиция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виде дерева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&lt;+&gt;Документооборота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Экспозиции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433. Компонента, не входящая в состав диаграммы декомпозиции в ВР</w:t>
      </w:r>
      <w:r>
        <w:rPr>
          <w:b/>
        </w:rPr>
        <w:t>Win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Стрелки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Вызов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Выход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&lt;+&gt;Хранилище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434. Элемент, не входящий в состав </w:t>
      </w:r>
      <w:r>
        <w:rPr>
          <w:b/>
        </w:rPr>
        <w:t>DFD</w:t>
      </w:r>
      <w:r w:rsidRPr="00C3534C">
        <w:rPr>
          <w:b/>
          <w:lang w:val="ru-RU"/>
        </w:rPr>
        <w:t xml:space="preserve"> в ВР</w:t>
      </w:r>
      <w:r>
        <w:rPr>
          <w:b/>
        </w:rPr>
        <w:t>Win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&lt;+&gt;Механизм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Стрелки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Внешние ссылки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Хранилище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435. Элемент, не входящий в состав </w:t>
      </w:r>
      <w:r>
        <w:rPr>
          <w:b/>
        </w:rPr>
        <w:t>IDEF</w:t>
      </w:r>
      <w:r w:rsidRPr="00C3534C">
        <w:rPr>
          <w:b/>
          <w:lang w:val="ru-RU"/>
        </w:rPr>
        <w:t>3 в ВР</w:t>
      </w:r>
      <w:r>
        <w:rPr>
          <w:b/>
        </w:rPr>
        <w:t>Win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Единица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&lt;+&gt;Вызов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Связи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Перекрестки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Объекты ссылки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436. </w:t>
      </w:r>
      <w:r>
        <w:rPr>
          <w:b/>
        </w:rPr>
        <w:t>IDEFO</w:t>
      </w:r>
      <w:r w:rsidRPr="00C3534C">
        <w:rPr>
          <w:b/>
          <w:lang w:val="ru-RU"/>
        </w:rPr>
        <w:t xml:space="preserve"> – в ВР</w:t>
      </w:r>
      <w:r>
        <w:rPr>
          <w:b/>
        </w:rPr>
        <w:t>Win</w:t>
      </w:r>
      <w:r w:rsidRPr="00C3534C">
        <w:rPr>
          <w:b/>
          <w:lang w:val="ru-RU"/>
        </w:rPr>
        <w:t xml:space="preserve">  это методология проектирования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&lt;+&gt;Бизнес-процессов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Потоков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Экономических систем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Организационных работ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Прогнозирующих систем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437. </w:t>
      </w:r>
      <w:r>
        <w:rPr>
          <w:b/>
        </w:rPr>
        <w:t>F</w:t>
      </w:r>
      <w:r w:rsidRPr="00C3534C">
        <w:rPr>
          <w:b/>
          <w:lang w:val="ru-RU"/>
        </w:rPr>
        <w:t>Е</w:t>
      </w:r>
      <w:r>
        <w:rPr>
          <w:b/>
        </w:rPr>
        <w:t>O</w:t>
      </w:r>
      <w:r w:rsidRPr="00C3534C">
        <w:rPr>
          <w:b/>
          <w:lang w:val="ru-RU"/>
        </w:rPr>
        <w:t xml:space="preserve"> диаграмма в ВР</w:t>
      </w:r>
      <w:r>
        <w:rPr>
          <w:b/>
        </w:rPr>
        <w:t>Win</w:t>
      </w:r>
      <w:r w:rsidRPr="00C3534C">
        <w:rPr>
          <w:b/>
          <w:lang w:val="ru-RU"/>
        </w:rPr>
        <w:t xml:space="preserve">  применяется при выборе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Области моделирования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&lt;+&gt;Точек зрения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Цели моделирования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Идентификации проблемы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Описания спецификаций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438. Что такое </w:t>
      </w:r>
      <w:r>
        <w:rPr>
          <w:b/>
        </w:rPr>
        <w:t>UML</w:t>
      </w:r>
      <w:r w:rsidRPr="00C3534C">
        <w:rPr>
          <w:b/>
          <w:lang w:val="ru-RU"/>
        </w:rPr>
        <w:t>?</w:t>
      </w:r>
    </w:p>
    <w:p w:rsidR="00F82ED3" w:rsidRDefault="00C128F0">
      <w:r>
        <w:t>&lt;+&gt;Unified Modeling Language</w:t>
      </w:r>
    </w:p>
    <w:p w:rsidR="00F82ED3" w:rsidRDefault="00C128F0">
      <w:r>
        <w:t>Universal Modeling Language</w:t>
      </w:r>
    </w:p>
    <w:p w:rsidR="00F82ED3" w:rsidRDefault="00C128F0">
      <w:r>
        <w:t>Unified Modify Language</w:t>
      </w:r>
    </w:p>
    <w:p w:rsidR="00F82ED3" w:rsidRDefault="00C128F0">
      <w:r>
        <w:t>Universal Modify Language</w:t>
      </w:r>
    </w:p>
    <w:p w:rsidR="00F82ED3" w:rsidRDefault="00C128F0">
      <w:r>
        <w:t>Unified Mystic Language</w:t>
      </w:r>
    </w:p>
    <w:p w:rsidR="00F82ED3" w:rsidRDefault="00C128F0">
      <w:r>
        <w:rPr>
          <w:b/>
        </w:rPr>
        <w:t>439. UML является: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Графическим языком для визуализации,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Является графическим языком для специфицирования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Графическим языком для конструирования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Графическим языком для документирования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&lt;+&gt;Все перечисленное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440. Какую задачу не решает моделирование?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Визуализировать систему в ее текущем или желательном для нас состоянии;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Определить структуру или поведение системы;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Получить шаблон, позволяющий затем сконструировать систему;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Документировать принимаемые решения, используя полученные модели.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441. Какой принцип моделирования является ошибочным?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Выбор модели оказывает определяющее влияние на подход к решению проблемы и на то, как будет выглядеть это решение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Каждая модель может быть воплощена с разной степенью абстракции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Лучшие модели - те, что ближе к реальности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Нельзя ограничиваться созданием только одной модели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&lt;+&gt;Выбор модели никак не влияет на результат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442. Для моделирования каких систем пригоден </w:t>
      </w:r>
      <w:r>
        <w:rPr>
          <w:b/>
        </w:rPr>
        <w:t>UML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Информационных систем масштаба предприятия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Распределенных </w:t>
      </w:r>
      <w:r>
        <w:t>Web</w:t>
      </w:r>
      <w:r w:rsidRPr="00C3534C">
        <w:rPr>
          <w:lang w:val="ru-RU"/>
        </w:rPr>
        <w:t>-приложений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Встроенных систем реального времени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UML</w:t>
      </w:r>
      <w:r w:rsidRPr="00C3534C">
        <w:rPr>
          <w:lang w:val="ru-RU"/>
        </w:rPr>
        <w:t xml:space="preserve"> пригоден для моделирования любых систем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Информационных систем неограниченного масштаба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443. В каких областях особенно эффективно использование </w:t>
      </w:r>
      <w:r>
        <w:rPr>
          <w:b/>
        </w:rPr>
        <w:t>UML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Информационные системы масштаба предприятия; распределенные </w:t>
      </w:r>
      <w:r>
        <w:t>Web</w:t>
      </w:r>
      <w:r w:rsidRPr="00C3534C">
        <w:rPr>
          <w:lang w:val="ru-RU"/>
        </w:rPr>
        <w:t>-системы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Телекоммуникации; транспорт; розничная торговля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Оборонная промышленность, авиация и космонавтика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Медицинская электроника; наука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&lt;+&gt;Все перечисленное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 xml:space="preserve">444. Какие виды строительных блоков включает в себя </w:t>
      </w:r>
      <w:r>
        <w:rPr>
          <w:b/>
        </w:rPr>
        <w:t>UML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&lt;+&gt;Сущности, отношения, диаграммы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Сущности, отношения,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Отношения, диаграммы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Сущности, диаграммы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Нет правильного ответа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445. Какие отношения определены в </w:t>
      </w:r>
      <w:r>
        <w:rPr>
          <w:b/>
        </w:rPr>
        <w:t>UML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Зависимость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Ассоциация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Обобщение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Реализация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&lt;+&gt;Все перечисленное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446. В каком году вышла первая версия </w:t>
      </w:r>
      <w:r>
        <w:rPr>
          <w:b/>
        </w:rPr>
        <w:t>UML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2005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1998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&lt;+&gt;1995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2000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1993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447. Какие типы диаграмм не используются при рассмотрении статических частей системы?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Диаграммы классов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Диаграммы объектов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&lt;+&gt;Диаграммы последовательности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Диаграммы компонентов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Диаграммы развертывания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448. На какой методологии базируется реализация моделирования </w:t>
      </w:r>
      <w:r>
        <w:rPr>
          <w:b/>
        </w:rPr>
        <w:t>ERWin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</w:t>
      </w:r>
      <w:r>
        <w:t>IDEF</w:t>
      </w:r>
      <w:r w:rsidRPr="00C3534C">
        <w:rPr>
          <w:lang w:val="ru-RU"/>
        </w:rPr>
        <w:t>1</w:t>
      </w:r>
      <w:r>
        <w:t>X</w:t>
      </w:r>
    </w:p>
    <w:p w:rsidR="00F82ED3" w:rsidRPr="00C3534C" w:rsidRDefault="00C128F0">
      <w:pPr>
        <w:rPr>
          <w:lang w:val="ru-RU"/>
        </w:rPr>
      </w:pPr>
      <w:r>
        <w:t>IDEFO</w:t>
      </w:r>
    </w:p>
    <w:p w:rsidR="00F82ED3" w:rsidRPr="00C3534C" w:rsidRDefault="00C128F0">
      <w:pPr>
        <w:rPr>
          <w:lang w:val="ru-RU"/>
        </w:rPr>
      </w:pPr>
      <w:r>
        <w:t>IDEF</w:t>
      </w: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>
        <w:t>ID</w:t>
      </w:r>
    </w:p>
    <w:p w:rsidR="00F82ED3" w:rsidRPr="00C3534C" w:rsidRDefault="00C128F0">
      <w:pPr>
        <w:rPr>
          <w:lang w:val="ru-RU"/>
        </w:rPr>
      </w:pPr>
      <w:r>
        <w:t>DFD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449. Какое действие производит  </w:t>
      </w:r>
      <w:r>
        <w:rPr>
          <w:b/>
        </w:rPr>
        <w:t>ERWin</w:t>
      </w:r>
      <w:r w:rsidRPr="00C3534C">
        <w:rPr>
          <w:b/>
          <w:lang w:val="ru-RU"/>
        </w:rPr>
        <w:t xml:space="preserve"> с логической и физической моделями?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&lt;+&gt;Объединяет их в единую диаграмму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Создает логическую связь между ними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Строит их диаграммы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Сопоставляет их атрибуты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Указывает первичный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450. Что такое первичный ключ?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&lt;+&gt;Один или несколько атрибутов, однозначно идентифицирующий запись или экземпляр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Атрибут, неоднозначно идентифицирующий запись или экземпляр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Атрибут, указывающий связь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Атрибут, не идентифицирующий запись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Параметр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451. Из каких блоков строится диаграмма в </w:t>
      </w:r>
      <w:r>
        <w:rPr>
          <w:b/>
        </w:rPr>
        <w:t>ERWin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Объект, атрибут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Объект, связь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Объект, атрибут,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Объект, функции, связь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&lt;+&gt;Объект, атрибут, связь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452. Какие виды связей существуют в </w:t>
      </w:r>
      <w:r>
        <w:rPr>
          <w:b/>
        </w:rPr>
        <w:t>ERWin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Первичная и вторичная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Первого и второго рода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&lt;+&gt;Родительская и дочерняя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Однозначная и неоднозначная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Логическая и физическая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453. Какой частью речи представляется связь в </w:t>
      </w:r>
      <w:r>
        <w:rPr>
          <w:b/>
        </w:rPr>
        <w:t>ERWin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Существительным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Прилагательным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Причастием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Союзом «и»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&lt;+&gt;Глаголом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454. Какие способы моделирования выделяют в </w:t>
      </w:r>
      <w:r>
        <w:rPr>
          <w:b/>
        </w:rPr>
        <w:t>BPWin</w:t>
      </w:r>
      <w:r w:rsidRPr="00C3534C">
        <w:rPr>
          <w:b/>
          <w:lang w:val="ru-RU"/>
        </w:rPr>
        <w:t>?</w:t>
      </w:r>
    </w:p>
    <w:p w:rsidR="00F82ED3" w:rsidRDefault="00C128F0">
      <w:r>
        <w:t>&lt;+&gt;, DFD, IDEF3</w:t>
      </w:r>
    </w:p>
    <w:p w:rsidR="00F82ED3" w:rsidRDefault="00C128F0">
      <w:r>
        <w:t>DFD, IDE, IDEF0</w:t>
      </w:r>
    </w:p>
    <w:p w:rsidR="00F82ED3" w:rsidRDefault="00C128F0">
      <w:r>
        <w:t>IDE, DFD</w:t>
      </w:r>
    </w:p>
    <w:p w:rsidR="00F82ED3" w:rsidRPr="00C3534C" w:rsidRDefault="00C128F0">
      <w:pPr>
        <w:rPr>
          <w:lang w:val="ru-RU"/>
        </w:rPr>
      </w:pPr>
      <w:r>
        <w:t>IDEF</w:t>
      </w:r>
      <w:r w:rsidRPr="00C3534C">
        <w:rPr>
          <w:lang w:val="ru-RU"/>
        </w:rPr>
        <w:t xml:space="preserve">0, </w:t>
      </w:r>
      <w:r>
        <w:t>IDEF</w:t>
      </w:r>
      <w:r w:rsidRPr="00C3534C">
        <w:rPr>
          <w:lang w:val="ru-RU"/>
        </w:rPr>
        <w:t>3</w:t>
      </w:r>
    </w:p>
    <w:p w:rsidR="00F82ED3" w:rsidRPr="00C3534C" w:rsidRDefault="00C128F0">
      <w:pPr>
        <w:rPr>
          <w:lang w:val="ru-RU"/>
        </w:rPr>
      </w:pPr>
      <w:r>
        <w:t>IDE</w:t>
      </w:r>
      <w:r w:rsidRPr="00C3534C">
        <w:rPr>
          <w:lang w:val="ru-RU"/>
        </w:rPr>
        <w:t xml:space="preserve">, </w:t>
      </w:r>
      <w:r>
        <w:t>DFD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455. Элемент, который не входит для описания класса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&lt;+&gt;Абстракция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Имена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Атрибуты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Операции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Обязанности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456. Как обозначается </w:t>
      </w:r>
      <w:r>
        <w:rPr>
          <w:b/>
        </w:rPr>
        <w:t>Unit</w:t>
      </w:r>
      <w:r w:rsidRPr="00C3534C">
        <w:rPr>
          <w:b/>
          <w:lang w:val="ru-RU"/>
        </w:rPr>
        <w:t xml:space="preserve"> </w:t>
      </w:r>
      <w:r>
        <w:rPr>
          <w:b/>
        </w:rPr>
        <w:t>of</w:t>
      </w:r>
      <w:r w:rsidRPr="00C3534C">
        <w:rPr>
          <w:b/>
          <w:lang w:val="ru-RU"/>
        </w:rPr>
        <w:t xml:space="preserve"> </w:t>
      </w:r>
      <w:r>
        <w:rPr>
          <w:b/>
        </w:rPr>
        <w:t>work</w:t>
      </w:r>
      <w:r w:rsidRPr="00C3534C">
        <w:rPr>
          <w:b/>
          <w:lang w:val="ru-RU"/>
        </w:rPr>
        <w:t xml:space="preserve">(единица работы) – основная компонента в модели </w:t>
      </w:r>
      <w:r>
        <w:rPr>
          <w:b/>
        </w:rPr>
        <w:t>IDEF</w:t>
      </w:r>
      <w:r w:rsidRPr="00C3534C">
        <w:rPr>
          <w:b/>
          <w:lang w:val="ru-RU"/>
        </w:rPr>
        <w:t>3?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Треугольник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&lt;+&gt;Прямоугольник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Круг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Овал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Трапеция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457. Что такое модель жизненного цикла (ЖЦ)?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&lt;+&gt;Структура из процессов, работ, задач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Создание инфраструктуры, управление, усовершенствование, обучение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Документирование, управление конфигурациями, обеспечение качества, верификация, аттестации, совместный анализ, аудит, решение проблем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Заказ, поставка, разработка, эксплуатация, сопровождение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Документирование, управление конфигурациями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458. Какие виды процессов и сколько их в составе ЖЦ?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6 основных, 7 вспомогательных,  3 организационных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8 основных, 5 вспомогательных,  5 организационных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&lt;+&gt;5 основных, 8 вспомогательных,  4 организационных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4 основных, 5 вспомогательных,  8 организационных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6 основных, 7 вспомогательных,  8 организационных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459. Назовите основные процессы ЖЦ.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Управление, создание инфраструктуры, усовершенствование, обучение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&lt;+&gt;Заказ, поставка, разработка, эксплуатация, сопровождение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Документирование, управление конфигурацией, обеспечение качества, верификация, аттестация, совместный анализ, аудит, решение проблем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Структура из процессов, работ, задач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Заказ, поставка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460. Назовите вспомогательные процессы ЖЦ.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Управление, создание инфраструктуры, усовершенствование, обучение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Заказ, поставка, разработка, эксплуатация, сопровождение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Структура из процессов, работ, задач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&lt;+&gt;Документирование, управление конфигурацией, обеспечение качества, верификация, аттестация, совместный анализ, аудит, решение проблем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Заказ, поставка, разработка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461. Назовите организационные процессы ЖЦ.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&lt;+&gt;Управление, создание инфраструктуры, усовершенствование, обучение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Документирование, управление конфигурацией, обеспечение качества, верификация, аттестация, совместный анализ, аудит, решение проблем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Заказ, поставка, разработка, эксплуатация, сопровождение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Структура из процессов, работ, задач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Документирование, управление конфигурацией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462. Какие работы включает процесс разработки?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Документирование, управление конфигурацией, обеспечение качества, верификация, аттестация, совместный анализ, аудит, решение проблем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&lt;+&gt;Анализ требований, проектирование, программирование, сборка, тестирование, ввод в действие, приемка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Управление, создание инфраструктуры, усовершенствование, обучение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Структура из процессов, работ, задач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Анализ требований, проектирование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463. Какие требования и к чему необходимо установить и документировать в работе анализ требований?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 внешнему интерфейсу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 организации и движению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 защите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&lt;+&gt;Функциональные и технические, к внешнему интерфейсу, квалификационные, к безопасности функционирования, по защите информации, эргономические к ручным операциям, к документам, к организации и движению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Функциональные и технические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464. Что такое объект?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Компонент на палитре построителя программ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Экземпляр компонента на форме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Тип, абстракция информационных сущностей, используемых в процессе обработки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&lt;+&gt;Экземпляр класса – информационный элемент реализуемый в ПП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Код + данные – оформленные как отдельный модуль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465. Что такое класс?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Элемент визуального построителя программ эквивалентный модулю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&lt;+&gt;Тип, абстракция информационных сущностей, используемых в процессе обработки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Информационный элемент реализуемый в ПП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Компонент на палитре построителя программ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Код + данные – оформленные как отдельный модуль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466. Какие технологии разработки программ используются в современном программировании?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Структурная и модульная технологии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Модульное и визуальное проектирования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&lt;+&gt;Визуальные, событийные, объектно-ориентированные технологии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Визуальное моделирование и текстуальное программирование</w:t>
      </w:r>
    </w:p>
    <w:p w:rsidR="00F82ED3" w:rsidRPr="00C3534C" w:rsidRDefault="00C128F0">
      <w:pPr>
        <w:rPr>
          <w:lang w:val="ru-RU"/>
        </w:rPr>
      </w:pPr>
      <w:r>
        <w:t>Java</w:t>
      </w:r>
      <w:r w:rsidRPr="00C3534C">
        <w:rPr>
          <w:lang w:val="ru-RU"/>
        </w:rPr>
        <w:t xml:space="preserve"> и </w:t>
      </w:r>
      <w:r>
        <w:t>Dot</w:t>
      </w:r>
      <w:r w:rsidRPr="00C3534C">
        <w:rPr>
          <w:lang w:val="ru-RU"/>
        </w:rPr>
        <w:t>.</w:t>
      </w:r>
      <w:r>
        <w:t>Net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467. Что определяет проблемная область в разработке?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Последовательность вызова и реализации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Структуру данных и безопасность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Функциональность, интерфейс. структуры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&lt;+&gt;Структуру данных функциональность, интерфейс, размещение, безопасность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Интерфейс, размещение, безопасность и функциональность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468. На чем основана методология структурного программирования?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декомпозиции алгоритма и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На технологии подпрограмм и процедур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принципе минимизации текста программ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разбиении большого текста на визуально-воспринимаемые части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&lt;+&gt;На системном подходе к анализу, проектировании и реализации ПО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469. Какие концепции лежат в основе структурного программирования?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Декомпозиция, атомарность (функции и данных), поэтапность – для разработки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Модульность и обозримость алгоритма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Минимизация в написании текста ПП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Использование информационных структур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&lt;+&gt;Системный подход к проектированию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470. Какие концепции лежат в основе модульного программирования?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Декомпозиция, атомарность (функции и данных), поэтапность – для разработки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&lt;+&gt;Функциональная декомпозиция, пространственная и временная группировка информации (модульность), упрощение связей, комментируемость функции и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Объем реализации и время исполнения (реакции) надежность, устойчивость, безопасность, мера автоматизма в работе реализации и инструментах разработки, визуальность и тестируемость разработки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системном подходе к анализу, проектировании и реализации ПО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Визуальность, набор реализуемых технологии, мощность множества элементов разработки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471. Принципы объектной парадигмы разработки программ.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&lt;+&gt;Инкапсуляция, наследование, полиморфизм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Глобальность и локальность переменных (функции)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Объем реализации и время исполнения (реакции) надежность, устойчивость, безопасность, мера автоматизма в работе реализации и инструментах разработки, визуальность и тестируемость разработки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Системный подход к анализу, проектированию и реализации ПО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Визуальность, набор реализуемых технологий, мощность множества элементов разработки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472. На основе чего выбирается инструмент разработки программ?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Декомпозиция, атомарность (функции и данных), поэтапность – для разработки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Функциональная декомпозиция, пространственная и временная группировка информации (модульность), упрощение связей, комментируемость функции и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&lt;+&gt;Объем реализации и время исполнения (реакции) надежность, устойчивость, безопасность, мера автоматизма в работе реализации и инструментах разработки, визуальность и тестируемость разработки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основе  системного подхода к анализу, проектированию и реализации ПО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Визуальность, набор реализуемых технологий, мощность множества элементов разработки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473. Характеристика программных инструментов разработки?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&lt;+&gt;Функциональная декомпозиция, пространственная и временная группировка информации (модульность), упрощение связей, комментируемость функции и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Декомпозиция, атомарность (функции и данных), поэтапность – для разработки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Объем реализации и время исполнения (реакции) надежность, устойчивость, безопасность, мера автоматизма в работе реализации и инструментах разработки, визуальность и тестируемость разработки.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системном подходе к анализу, проектировании и реализации ПО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Визуальность, набор реализуемых технологии, мощность множества элементов разработки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474. Структурный подход к программированию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Совокупность методов и средств применяемых в процессе разработки ПО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&lt;+&gt;Совокупность рекомендуемых технологий, приемов охватывающих выполнение всех этапов разработки ПО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Точная формулировка решения задач на компьютере с описанием одной входной и выходной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Теоретическая и практическая деятельность связанная с созданием программ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Упорядоченная последовательность команд компьютера для решения задачи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475. Что не относится к результатам применения </w:t>
      </w:r>
      <w:r>
        <w:rPr>
          <w:b/>
        </w:rPr>
        <w:t>CASE</w:t>
      </w:r>
      <w:r w:rsidRPr="00C3534C">
        <w:rPr>
          <w:b/>
          <w:lang w:val="ru-RU"/>
        </w:rPr>
        <w:t>-средств?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Оптимизация систем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Снижение расходов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Повышение эффективности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Снижение вероятности ошибок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&lt;+&gt;Увеличение расходов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476. Наиболее трудоемкие стадии разработки ПО </w:t>
      </w:r>
      <w:r>
        <w:rPr>
          <w:b/>
        </w:rPr>
        <w:t>CASE</w:t>
      </w:r>
      <w:r w:rsidRPr="00C3534C">
        <w:rPr>
          <w:b/>
          <w:lang w:val="ru-RU"/>
        </w:rPr>
        <w:t>-средств?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Анализа потребностей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&lt;+&gt;Формирование требований и проектирования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Формирование методов визуального представления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Внедрение </w:t>
      </w:r>
      <w:r>
        <w:t>CASE</w:t>
      </w:r>
      <w:r w:rsidRPr="00C3534C">
        <w:rPr>
          <w:lang w:val="ru-RU"/>
        </w:rPr>
        <w:t>-средств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Сопровождение </w:t>
      </w:r>
      <w:r>
        <w:t>CASE</w:t>
      </w:r>
      <w:r w:rsidRPr="00C3534C">
        <w:rPr>
          <w:lang w:val="ru-RU"/>
        </w:rPr>
        <w:t>-средств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477. Репозиторий – это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Управляемость процессом разработки ПО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Интеграция отдельных компонентов </w:t>
      </w:r>
      <w:r>
        <w:t>CASE</w:t>
      </w:r>
      <w:r w:rsidRPr="00C3534C">
        <w:rPr>
          <w:lang w:val="ru-RU"/>
        </w:rPr>
        <w:t>-средств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&lt;+&gt;Хранилище проектных метаданных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Наличие мощных графических средств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Удобный интерфейс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478. Какая классификация отражает функциональную ориентацию </w:t>
      </w:r>
      <w:r>
        <w:rPr>
          <w:b/>
        </w:rPr>
        <w:t>CASE</w:t>
      </w:r>
      <w:r w:rsidRPr="00C3534C">
        <w:rPr>
          <w:b/>
          <w:lang w:val="ru-RU"/>
        </w:rPr>
        <w:t>-средств на те или иные процессы ЖЦ?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&lt;+&gt;Классификация по типам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Классификация по категориям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Классификация по уровням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Классификация по процессам ЖЦ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Классификация по управлению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 xml:space="preserve">479. Какая классификация </w:t>
      </w:r>
      <w:r>
        <w:rPr>
          <w:b/>
        </w:rPr>
        <w:t>CASE</w:t>
      </w:r>
      <w:r w:rsidRPr="00C3534C">
        <w:rPr>
          <w:b/>
          <w:lang w:val="ru-RU"/>
        </w:rPr>
        <w:t>-средств определяет степень интегрированности по выполняемым функциям и включает отдельные локальные средства?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Классификация по типам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&lt;+&gt;Классификация по категориям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Классификация по уровням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Классификация по процессам ЖЦ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Классификация по управлению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480. К средствам анализа относятся:</w:t>
      </w:r>
    </w:p>
    <w:p w:rsidR="00F82ED3" w:rsidRDefault="00C128F0">
      <w:r>
        <w:t>&lt;+&gt;Design/IDEF, BPwin</w:t>
      </w:r>
    </w:p>
    <w:p w:rsidR="00F82ED3" w:rsidRDefault="00C128F0">
      <w:r>
        <w:t>Vantage Team Builder, Designer/2000, Silverrun, PRO-IV, CASE.Аналитик</w:t>
      </w:r>
    </w:p>
    <w:p w:rsidR="00F82ED3" w:rsidRDefault="00C128F0">
      <w:r>
        <w:t>ERwin, S-Designor и DataBase Designer (ORACLE)</w:t>
      </w:r>
    </w:p>
    <w:p w:rsidR="00F82ED3" w:rsidRDefault="00C128F0">
      <w:r>
        <w:t>Uniface, JAM, PowerBuilder, Developer/2000, New Era, SQLWindows, Delphi</w:t>
      </w:r>
    </w:p>
    <w:p w:rsidR="00F82ED3" w:rsidRDefault="00C128F0">
      <w:r>
        <w:t>Vantage Team Builder, PRO-IV, Silverrun, Designer/2000, Erwin и S-Designor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481. К средствам анализа и проектирования относятся:</w:t>
      </w:r>
    </w:p>
    <w:p w:rsidR="00F82ED3" w:rsidRDefault="00C128F0">
      <w:r>
        <w:t>Design/IDEF, BPwin</w:t>
      </w:r>
    </w:p>
    <w:p w:rsidR="00F82ED3" w:rsidRDefault="00C128F0">
      <w:r>
        <w:t>&lt;+&gt;Vantage Team Builder, Designer/2000, Silverrun, PRO-IV, CASE.Аналитик</w:t>
      </w:r>
    </w:p>
    <w:p w:rsidR="00F82ED3" w:rsidRDefault="00C128F0">
      <w:r>
        <w:t>ERwin, S-Designor и DataBase Designer (ORACLE)</w:t>
      </w:r>
    </w:p>
    <w:p w:rsidR="00F82ED3" w:rsidRDefault="00C128F0">
      <w:r>
        <w:t>Uniface, JAM, PowerBuilder, Developer/2000, New Era, SQLWindows, Delphi</w:t>
      </w:r>
    </w:p>
    <w:p w:rsidR="00F82ED3" w:rsidRDefault="00C128F0">
      <w:r>
        <w:t>Vantage Team Builder, PRO-IV, Silverrun, Designer/2000, Erwin и S-Designor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482. К средствам проектирования баз данных относятся:</w:t>
      </w:r>
    </w:p>
    <w:p w:rsidR="00F82ED3" w:rsidRDefault="00C128F0">
      <w:r>
        <w:t>Design/IDEF, BPwin</w:t>
      </w:r>
    </w:p>
    <w:p w:rsidR="00F82ED3" w:rsidRDefault="00C128F0">
      <w:r>
        <w:t>Vantage Team Builder, Designer/2000, Silverrun, PRO-IV, CASE.Аналитик</w:t>
      </w:r>
    </w:p>
    <w:p w:rsidR="00F82ED3" w:rsidRDefault="00C128F0">
      <w:r>
        <w:t>&lt;+&gt;ERwin, S-Designor и DataBase Designer (ORACLE)</w:t>
      </w:r>
    </w:p>
    <w:p w:rsidR="00F82ED3" w:rsidRDefault="00C128F0">
      <w:r>
        <w:t>Uniface, JAM, PowerBuilder, Developer/2000, New Era, SQLWindows, Delphi</w:t>
      </w:r>
    </w:p>
    <w:p w:rsidR="00F82ED3" w:rsidRDefault="00C128F0">
      <w:r>
        <w:t>Vantage Team Builder, PRO-IV, Silverrun, Designer/2000, Erwin и S-Designor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483. К средствам разработки приложений относятся:</w:t>
      </w:r>
    </w:p>
    <w:p w:rsidR="00F82ED3" w:rsidRDefault="00C128F0">
      <w:r>
        <w:lastRenderedPageBreak/>
        <w:t>Design/IDEF, BPwin</w:t>
      </w:r>
    </w:p>
    <w:p w:rsidR="00F82ED3" w:rsidRDefault="00C128F0">
      <w:r>
        <w:t>Vantage Team Builder, Designer/2000, Silverrun, PRO-IV, CASE.Аналитик</w:t>
      </w:r>
    </w:p>
    <w:p w:rsidR="00F82ED3" w:rsidRDefault="00C128F0">
      <w:r>
        <w:t>ERwin, S-Designor и DataBase Designer (ORACLE)</w:t>
      </w:r>
    </w:p>
    <w:p w:rsidR="00F82ED3" w:rsidRDefault="00C128F0">
      <w:r>
        <w:t>&lt;+&gt;Uniface, JAM, PowerBuilder, Developer/2000, New Era, SQLWindows, Delphi</w:t>
      </w:r>
    </w:p>
    <w:p w:rsidR="00F82ED3" w:rsidRDefault="00C128F0">
      <w:r>
        <w:t>Vantage Team Builder, PRO-IV, Silverrun, Designer/2000, Erwin и S-Designor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484. Средства анализа схем БД и формирования </w:t>
      </w:r>
      <w:r>
        <w:rPr>
          <w:b/>
        </w:rPr>
        <w:t>ERD</w:t>
      </w:r>
      <w:r w:rsidRPr="00C3534C">
        <w:rPr>
          <w:b/>
          <w:lang w:val="ru-RU"/>
        </w:rPr>
        <w:t xml:space="preserve"> входят в состав:</w:t>
      </w:r>
    </w:p>
    <w:p w:rsidR="00F82ED3" w:rsidRDefault="00C128F0">
      <w:r>
        <w:t>Design/IDEF, BPwin</w:t>
      </w:r>
    </w:p>
    <w:p w:rsidR="00F82ED3" w:rsidRDefault="00C128F0">
      <w:r>
        <w:t>Vantage Team Builder, Designer/2000, Silverrun, PRO-IV, CASE.Аналитик</w:t>
      </w:r>
    </w:p>
    <w:p w:rsidR="00F82ED3" w:rsidRDefault="00C128F0">
      <w:r>
        <w:t>ERwin, S-Designor и DataBase Designer (ORACLE)</w:t>
      </w:r>
    </w:p>
    <w:p w:rsidR="00F82ED3" w:rsidRDefault="00C128F0">
      <w:r>
        <w:t>Uniface, JAM, PowerBuilder, Developer/2000, New Era, SQLWindows, Delphi</w:t>
      </w:r>
    </w:p>
    <w:p w:rsidR="00F82ED3" w:rsidRDefault="00C128F0">
      <w:r>
        <w:t>&lt;+&gt;Vantage Team Builder, PRO-IV, Silverrun, Designer/2000, Erwin и S-Designor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485. Средство функционального моделирования, реализующее методологию </w:t>
      </w:r>
      <w:r>
        <w:rPr>
          <w:b/>
        </w:rPr>
        <w:t>IDEF</w:t>
      </w:r>
      <w:r w:rsidRPr="00C3534C">
        <w:rPr>
          <w:b/>
          <w:lang w:val="ru-RU"/>
        </w:rPr>
        <w:t>0?</w:t>
      </w:r>
    </w:p>
    <w:p w:rsidR="00F82ED3" w:rsidRDefault="00C128F0">
      <w:r>
        <w:t>Erwin</w:t>
      </w:r>
    </w:p>
    <w:p w:rsidR="00F82ED3" w:rsidRDefault="00C128F0">
      <w:r>
        <w:t>&lt;+&gt;BPwin</w:t>
      </w:r>
    </w:p>
    <w:p w:rsidR="00F82ED3" w:rsidRDefault="00C128F0">
      <w:r>
        <w:t>Vantage Team Builder</w:t>
      </w:r>
    </w:p>
    <w:p w:rsidR="00F82ED3" w:rsidRDefault="00C128F0">
      <w:r>
        <w:t>Silverrun</w:t>
      </w:r>
    </w:p>
    <w:p w:rsidR="00F82ED3" w:rsidRPr="00C3534C" w:rsidRDefault="00C128F0">
      <w:pPr>
        <w:rPr>
          <w:lang w:val="ru-RU"/>
        </w:rPr>
      </w:pPr>
      <w:r>
        <w:t>CASE</w:t>
      </w:r>
      <w:r w:rsidRPr="00C3534C">
        <w:rPr>
          <w:lang w:val="ru-RU"/>
        </w:rPr>
        <w:t>.Аналитик 1.1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486. Средство концептуального моделирования БД, использующее методологию </w:t>
      </w:r>
      <w:r>
        <w:rPr>
          <w:b/>
        </w:rPr>
        <w:t>IDEF</w:t>
      </w:r>
      <w:r w:rsidRPr="00C3534C">
        <w:rPr>
          <w:b/>
          <w:lang w:val="ru-RU"/>
        </w:rPr>
        <w:t>1</w:t>
      </w:r>
      <w:r>
        <w:rPr>
          <w:b/>
        </w:rPr>
        <w:t>X</w:t>
      </w:r>
      <w:r w:rsidRPr="00C3534C">
        <w:rPr>
          <w:b/>
          <w:lang w:val="ru-RU"/>
        </w:rPr>
        <w:t>?</w:t>
      </w:r>
    </w:p>
    <w:p w:rsidR="00F82ED3" w:rsidRPr="00374946" w:rsidRDefault="00C128F0">
      <w:r>
        <w:t>Rational</w:t>
      </w:r>
      <w:r w:rsidRPr="00374946">
        <w:t xml:space="preserve"> </w:t>
      </w:r>
      <w:r>
        <w:t>Rose</w:t>
      </w:r>
    </w:p>
    <w:p w:rsidR="00F82ED3" w:rsidRPr="00374946" w:rsidRDefault="00C128F0">
      <w:r>
        <w:t>Vantage</w:t>
      </w:r>
      <w:r w:rsidRPr="00374946">
        <w:t xml:space="preserve"> </w:t>
      </w:r>
      <w:r>
        <w:t>Team</w:t>
      </w:r>
      <w:r w:rsidRPr="00374946">
        <w:t xml:space="preserve"> </w:t>
      </w:r>
      <w:r>
        <w:t>Builder</w:t>
      </w:r>
    </w:p>
    <w:p w:rsidR="00F82ED3" w:rsidRPr="00374946" w:rsidRDefault="00C128F0">
      <w:r>
        <w:t>Silverrun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ERwin</w:t>
      </w:r>
    </w:p>
    <w:p w:rsidR="00F82ED3" w:rsidRPr="00C3534C" w:rsidRDefault="00C128F0">
      <w:pPr>
        <w:rPr>
          <w:lang w:val="ru-RU"/>
        </w:rPr>
      </w:pPr>
      <w:r>
        <w:t>BPwin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487. </w:t>
      </w:r>
      <w:r>
        <w:rPr>
          <w:b/>
        </w:rPr>
        <w:t>CASE</w:t>
      </w:r>
      <w:r w:rsidRPr="00C3534C">
        <w:rPr>
          <w:b/>
          <w:lang w:val="ru-RU"/>
        </w:rPr>
        <w:t>-средство, которое используется для анализа и проектирования ИС бизнес-класса и ориентировано в большей степени на спиральную модель ЖЦ?</w:t>
      </w:r>
    </w:p>
    <w:p w:rsidR="00F82ED3" w:rsidRDefault="00C128F0">
      <w:r>
        <w:lastRenderedPageBreak/>
        <w:t>BPwin</w:t>
      </w:r>
    </w:p>
    <w:p w:rsidR="00F82ED3" w:rsidRDefault="00C128F0">
      <w:r>
        <w:t>&lt;+&gt;Silverrun</w:t>
      </w:r>
    </w:p>
    <w:p w:rsidR="00F82ED3" w:rsidRDefault="00C128F0">
      <w:r>
        <w:t>ERwin</w:t>
      </w:r>
    </w:p>
    <w:p w:rsidR="00F82ED3" w:rsidRDefault="00C128F0">
      <w:r>
        <w:t>CASE.Аналитик 1.1</w:t>
      </w:r>
    </w:p>
    <w:p w:rsidR="00F82ED3" w:rsidRPr="00C3534C" w:rsidRDefault="00C128F0">
      <w:pPr>
        <w:rPr>
          <w:lang w:val="ru-RU"/>
        </w:rPr>
      </w:pPr>
      <w:r>
        <w:t>Rational</w:t>
      </w:r>
      <w:r w:rsidRPr="00C3534C">
        <w:rPr>
          <w:lang w:val="ru-RU"/>
        </w:rPr>
        <w:t xml:space="preserve"> </w:t>
      </w:r>
      <w:r>
        <w:t>Rose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488. Интегрированный программный продукт, ориентированный на реализацию каскадной модели ЖЦ ПО и поддержку полного ЖЦ ПО?</w:t>
      </w:r>
    </w:p>
    <w:p w:rsidR="00F82ED3" w:rsidRDefault="00C128F0">
      <w:r>
        <w:t>&lt;+&gt;Vantage Team Builder</w:t>
      </w:r>
    </w:p>
    <w:p w:rsidR="00F82ED3" w:rsidRDefault="00C128F0">
      <w:r>
        <w:t>Rational Rose</w:t>
      </w:r>
    </w:p>
    <w:p w:rsidR="00F82ED3" w:rsidRDefault="00C128F0">
      <w:r>
        <w:t>Silverrun</w:t>
      </w:r>
    </w:p>
    <w:p w:rsidR="00F82ED3" w:rsidRPr="00C3534C" w:rsidRDefault="00C128F0">
      <w:pPr>
        <w:rPr>
          <w:lang w:val="ru-RU"/>
        </w:rPr>
      </w:pPr>
      <w:r>
        <w:t>BPwin</w:t>
      </w:r>
    </w:p>
    <w:p w:rsidR="00F82ED3" w:rsidRPr="00C3534C" w:rsidRDefault="00C128F0">
      <w:pPr>
        <w:rPr>
          <w:lang w:val="ru-RU"/>
        </w:rPr>
      </w:pPr>
      <w:r>
        <w:t>ERwin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489. </w:t>
      </w:r>
      <w:r>
        <w:rPr>
          <w:b/>
        </w:rPr>
        <w:t>CASE</w:t>
      </w:r>
      <w:r w:rsidRPr="00C3534C">
        <w:rPr>
          <w:b/>
          <w:lang w:val="ru-RU"/>
        </w:rPr>
        <w:t xml:space="preserve">-средство функционального моделирования, которое реализует построение диаграмм потоков данных в соответствии с методологией </w:t>
      </w:r>
      <w:r>
        <w:rPr>
          <w:b/>
        </w:rPr>
        <w:t>DFD</w:t>
      </w:r>
      <w:r w:rsidRPr="00C3534C">
        <w:rPr>
          <w:b/>
          <w:lang w:val="ru-RU"/>
        </w:rPr>
        <w:t>?</w:t>
      </w:r>
    </w:p>
    <w:p w:rsidR="00F82ED3" w:rsidRDefault="00C128F0">
      <w:r>
        <w:t>ERwin</w:t>
      </w:r>
    </w:p>
    <w:p w:rsidR="00F82ED3" w:rsidRDefault="00C128F0">
      <w:r>
        <w:t>BPwin</w:t>
      </w:r>
    </w:p>
    <w:p w:rsidR="00F82ED3" w:rsidRDefault="00C128F0">
      <w:r>
        <w:t>Rational Rose</w:t>
      </w:r>
    </w:p>
    <w:p w:rsidR="00F82ED3" w:rsidRDefault="00C128F0">
      <w:r>
        <w:t>Silverrun</w:t>
      </w:r>
    </w:p>
    <w:p w:rsidR="00F82ED3" w:rsidRDefault="00C128F0">
      <w:r>
        <w:t>&lt;+&gt;CASE.Аналитик 1.1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490. </w:t>
      </w:r>
      <w:r>
        <w:rPr>
          <w:b/>
        </w:rPr>
        <w:t>CASE</w:t>
      </w:r>
      <w:r w:rsidRPr="00C3534C">
        <w:rPr>
          <w:b/>
          <w:lang w:val="ru-RU"/>
        </w:rPr>
        <w:t>-средство, предназначенное для автоматизации этапов анализа и проектирования ПО, а также для генерации кодов на различных языках и выпуска проектной документации?</w:t>
      </w:r>
    </w:p>
    <w:p w:rsidR="00F82ED3" w:rsidRDefault="00C128F0">
      <w:r>
        <w:t>CASE.Аналитик 1.1</w:t>
      </w:r>
    </w:p>
    <w:p w:rsidR="00F82ED3" w:rsidRDefault="00C128F0">
      <w:r>
        <w:t>BPwin</w:t>
      </w:r>
    </w:p>
    <w:p w:rsidR="00F82ED3" w:rsidRDefault="00C128F0">
      <w:r>
        <w:t>ERwin</w:t>
      </w:r>
    </w:p>
    <w:p w:rsidR="00F82ED3" w:rsidRDefault="00C128F0">
      <w:r>
        <w:t>&lt;+&gt;Rational Rose</w:t>
      </w:r>
    </w:p>
    <w:p w:rsidR="00F82ED3" w:rsidRPr="00C3534C" w:rsidRDefault="00C128F0">
      <w:pPr>
        <w:rPr>
          <w:lang w:val="ru-RU"/>
        </w:rPr>
      </w:pPr>
      <w:r>
        <w:t>Silverrun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 xml:space="preserve">491. Классификация </w:t>
      </w:r>
      <w:r>
        <w:rPr>
          <w:b/>
        </w:rPr>
        <w:t>CASE</w:t>
      </w:r>
      <w:r w:rsidRPr="00C3534C">
        <w:rPr>
          <w:b/>
          <w:lang w:val="ru-RU"/>
        </w:rPr>
        <w:t>-средств  по поддерживаемым методологиям проектирования:</w:t>
      </w:r>
    </w:p>
    <w:p w:rsidR="00F82ED3" w:rsidRPr="00C3534C" w:rsidRDefault="00C128F0">
      <w:pPr>
        <w:rPr>
          <w:lang w:val="ru-RU"/>
        </w:rPr>
      </w:pPr>
      <w:r>
        <w:t>Tools</w:t>
      </w:r>
      <w:r w:rsidRPr="00C3534C">
        <w:rPr>
          <w:lang w:val="ru-RU"/>
        </w:rPr>
        <w:t xml:space="preserve">, </w:t>
      </w:r>
      <w:r>
        <w:t>toolkit</w:t>
      </w:r>
      <w:r w:rsidRPr="00C3534C">
        <w:rPr>
          <w:lang w:val="ru-RU"/>
        </w:rPr>
        <w:t xml:space="preserve"> и </w:t>
      </w:r>
      <w:r>
        <w:t>workbench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&lt;+&gt;Функционально-ориентированные, объектно-ориентированные и комплексно-ориентированные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Ориентированные на ПЭВМ, ориентированные на локальную вычислительную сеть, ориентированные на глобальную вычислительную сеть и смешанного типа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 фиксированной нотацией, с отдельными нотациями и наиболее распространенными нотациями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Работающие под управлением </w:t>
      </w:r>
      <w:r>
        <w:t>WINDOWS</w:t>
      </w:r>
      <w:r w:rsidRPr="00C3534C">
        <w:rPr>
          <w:lang w:val="ru-RU"/>
        </w:rPr>
        <w:t xml:space="preserve">, </w:t>
      </w:r>
      <w:r>
        <w:t>OS</w:t>
      </w:r>
      <w:r w:rsidRPr="00C3534C">
        <w:rPr>
          <w:lang w:val="ru-RU"/>
        </w:rPr>
        <w:t>/2 и др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492. Классификация </w:t>
      </w:r>
      <w:r>
        <w:rPr>
          <w:b/>
        </w:rPr>
        <w:t>CASE</w:t>
      </w:r>
      <w:r w:rsidRPr="00C3534C">
        <w:rPr>
          <w:b/>
          <w:lang w:val="ru-RU"/>
        </w:rPr>
        <w:t>-средств по поддерживаемым графическим нотациям построения диаграмм: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 фиксированной нотацией, с отдельными нотациями и наиболее распространенными нотациями</w:t>
      </w:r>
    </w:p>
    <w:p w:rsidR="00F82ED3" w:rsidRPr="00C3534C" w:rsidRDefault="00C128F0">
      <w:pPr>
        <w:rPr>
          <w:lang w:val="ru-RU"/>
        </w:rPr>
      </w:pPr>
      <w:r>
        <w:t>Tools</w:t>
      </w:r>
      <w:r w:rsidRPr="00C3534C">
        <w:rPr>
          <w:lang w:val="ru-RU"/>
        </w:rPr>
        <w:t xml:space="preserve">, </w:t>
      </w:r>
      <w:r>
        <w:t>toolkit</w:t>
      </w:r>
      <w:r w:rsidRPr="00C3534C">
        <w:rPr>
          <w:lang w:val="ru-RU"/>
        </w:rPr>
        <w:t xml:space="preserve"> и </w:t>
      </w:r>
      <w:r>
        <w:t>workbench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Функционально-ориентированные, объектно-ориентированные и комплексно-ориентированные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Ориентированные на ПЭВМ, ориентированные на локальную вычислительную сеть, ориентированные на глобальную вычислительную сеть и смешанного типа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Работающие под управлением </w:t>
      </w:r>
      <w:r>
        <w:t>WINDOWS</w:t>
      </w:r>
      <w:r w:rsidRPr="00C3534C">
        <w:rPr>
          <w:lang w:val="ru-RU"/>
        </w:rPr>
        <w:t xml:space="preserve">, </w:t>
      </w:r>
      <w:r>
        <w:t>OS</w:t>
      </w:r>
      <w:r w:rsidRPr="00C3534C">
        <w:rPr>
          <w:lang w:val="ru-RU"/>
        </w:rPr>
        <w:t>/2 и др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493. Классификация </w:t>
      </w:r>
      <w:r>
        <w:rPr>
          <w:b/>
        </w:rPr>
        <w:t>CASE</w:t>
      </w:r>
      <w:r w:rsidRPr="00C3534C">
        <w:rPr>
          <w:b/>
          <w:lang w:val="ru-RU"/>
        </w:rPr>
        <w:t>-средств по степени интегрированности: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Tools</w:t>
      </w:r>
      <w:r w:rsidRPr="00C3534C">
        <w:rPr>
          <w:lang w:val="ru-RU"/>
        </w:rPr>
        <w:t xml:space="preserve">, </w:t>
      </w:r>
      <w:r>
        <w:t>toolkit</w:t>
      </w:r>
      <w:r w:rsidRPr="00C3534C">
        <w:rPr>
          <w:lang w:val="ru-RU"/>
        </w:rPr>
        <w:t xml:space="preserve"> и </w:t>
      </w:r>
      <w:r>
        <w:t>workbench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Функционально-ориентированные, объектно-ориентированные и комплексно-ориентированные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Работающие под управлением </w:t>
      </w:r>
      <w:r>
        <w:t>WINDOWS</w:t>
      </w:r>
      <w:r w:rsidRPr="00C3534C">
        <w:rPr>
          <w:lang w:val="ru-RU"/>
        </w:rPr>
        <w:t xml:space="preserve">, </w:t>
      </w:r>
      <w:r>
        <w:t>OS</w:t>
      </w:r>
      <w:r w:rsidRPr="00C3534C">
        <w:rPr>
          <w:lang w:val="ru-RU"/>
        </w:rPr>
        <w:t>/2 и др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 фиксированной нотацией, с отдельными нотациями и наиболее распространенными нотациями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Ориентированные на ПЭВМ, ориентированные на локальную вычислительную сеть, ориентированные на глобальную вычислительную сеть и смешанного типа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494. Классификация </w:t>
      </w:r>
      <w:r>
        <w:rPr>
          <w:b/>
        </w:rPr>
        <w:t>CASE</w:t>
      </w:r>
      <w:r w:rsidRPr="00C3534C">
        <w:rPr>
          <w:b/>
          <w:lang w:val="ru-RU"/>
        </w:rPr>
        <w:t>-средств по режиму коллективной разработке проекта: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 фиксированной нотацией, с отдельными нотациями и наиболее распространенными нотациями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Работающие под управлением </w:t>
      </w:r>
      <w:r>
        <w:t>WINDOWS</w:t>
      </w:r>
      <w:r w:rsidRPr="00C3534C">
        <w:rPr>
          <w:lang w:val="ru-RU"/>
        </w:rPr>
        <w:t xml:space="preserve">, </w:t>
      </w:r>
      <w:r>
        <w:t>OS</w:t>
      </w:r>
      <w:r w:rsidRPr="00C3534C">
        <w:rPr>
          <w:lang w:val="ru-RU"/>
        </w:rPr>
        <w:t>/2 и др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Функционально-ориентированные, объектно-ориентированные и комплексно-ориентированные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&lt;+&gt;Не поддерживающие коллективную разработку, ориентированные на режим реального времени разработки проекта, ориентированные на режим объединения подпроектов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Ориентированные на ПЭВМ, ориентированные на локальную вычислительную сеть, ориентированные на глобальную вычислительную сеть и смешанного типа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495. Классификация </w:t>
      </w:r>
      <w:r>
        <w:rPr>
          <w:b/>
        </w:rPr>
        <w:t>CASE</w:t>
      </w:r>
      <w:r w:rsidRPr="00C3534C">
        <w:rPr>
          <w:b/>
          <w:lang w:val="ru-RU"/>
        </w:rPr>
        <w:t>-средств по типу операционной системы:</w:t>
      </w:r>
    </w:p>
    <w:p w:rsidR="00F82ED3" w:rsidRPr="00C3534C" w:rsidRDefault="00C128F0">
      <w:pPr>
        <w:rPr>
          <w:lang w:val="ru-RU"/>
        </w:rPr>
      </w:pPr>
      <w:r>
        <w:t>Tools</w:t>
      </w:r>
      <w:r w:rsidRPr="00C3534C">
        <w:rPr>
          <w:lang w:val="ru-RU"/>
        </w:rPr>
        <w:t xml:space="preserve">, </w:t>
      </w:r>
      <w:r>
        <w:t>toolkit</w:t>
      </w:r>
      <w:r w:rsidRPr="00C3534C">
        <w:rPr>
          <w:lang w:val="ru-RU"/>
        </w:rPr>
        <w:t xml:space="preserve"> и </w:t>
      </w:r>
      <w:r>
        <w:t>workbench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Функционально-ориентированные, объектно-ориентированные и комплексно-ориентированные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&lt;+&gt;Работающие под управлением </w:t>
      </w:r>
      <w:r>
        <w:t>WINDOWS</w:t>
      </w:r>
      <w:r w:rsidRPr="00C3534C">
        <w:rPr>
          <w:lang w:val="ru-RU"/>
        </w:rPr>
        <w:t xml:space="preserve">, </w:t>
      </w:r>
      <w:r>
        <w:t>OS</w:t>
      </w:r>
      <w:r w:rsidRPr="00C3534C">
        <w:rPr>
          <w:lang w:val="ru-RU"/>
        </w:rPr>
        <w:t>/2 и др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 фиксированной нотацией, с отдельными нотациями и наиболее распространенными нотациями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Ориентированные на ПЭВМ, ориентированные на локальную вычислительную сеть, ориентированные на глобальную вычислительную сеть и смешанного типа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496. Средства, предназначенные для переноса существующей системы ПО в новую среду?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Средства анализа и проектирования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Средства проектирования баз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Средства управления требованиями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Средства управления проектом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&lt;+&gt;Средства реверсного инжиниринга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497. Целью какого этапа является достижение понимания потребностей организации в </w:t>
      </w:r>
      <w:r>
        <w:rPr>
          <w:b/>
        </w:rPr>
        <w:t>CASE</w:t>
      </w:r>
      <w:r w:rsidRPr="00C3534C">
        <w:rPr>
          <w:b/>
          <w:lang w:val="ru-RU"/>
        </w:rPr>
        <w:t>-средствах и технологии последующего процесса их внедрения?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Практическое внедрение </w:t>
      </w:r>
      <w:r>
        <w:t>CASE</w:t>
      </w:r>
      <w:r w:rsidRPr="00C3534C">
        <w:rPr>
          <w:lang w:val="ru-RU"/>
        </w:rPr>
        <w:t>-средств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Выполнение пилотного проекта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 xml:space="preserve">Оценка и выбор </w:t>
      </w:r>
      <w:r>
        <w:t>CASE</w:t>
      </w:r>
      <w:r w:rsidRPr="00C3534C">
        <w:rPr>
          <w:lang w:val="ru-RU"/>
        </w:rPr>
        <w:t>-средств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&lt;+&gt;Определение потребностей в </w:t>
      </w:r>
      <w:r>
        <w:t>CASE</w:t>
      </w:r>
      <w:r w:rsidRPr="00C3534C">
        <w:rPr>
          <w:lang w:val="ru-RU"/>
        </w:rPr>
        <w:t>-средствах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Анализ возможностей организации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498. Какой подход к разработке стратегии предполагает признание важности исследования всех типов </w:t>
      </w:r>
      <w:r>
        <w:rPr>
          <w:b/>
        </w:rPr>
        <w:t>CASE</w:t>
      </w:r>
      <w:r w:rsidRPr="00C3534C">
        <w:rPr>
          <w:b/>
          <w:lang w:val="ru-RU"/>
        </w:rPr>
        <w:t>-средств и документирования процессов разработки и сопровождения ПО?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&lt;+&gt;Нисходящий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Восходящий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Прямой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Документационный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Косвенный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499. Какой подход начинается с определения некоторого средства или типа средств, которые потенциально могут помочь организации в улучшении выполнения текущей работы?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Нисходящий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&lt;+&gt;Восходящий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Прямой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Документационный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Косвенный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500. К перечню основных мер обеспечения информационной безопасности принято относить: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&lt;+&gt;криптографическая защита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&lt;+&gt;антивирусная защита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переустановка операционной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дефрагментация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фрагментация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501. К перечню основных мер обеспечения информационной безопасности принято относить: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&lt;+&gt;разграничение доступа к информационным системам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&lt;+&gt;межсетевые экраны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переустановка операционной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дефрагментация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фрагментация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502. К перечню основных мер обеспечения информационной безопасности принято относить: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&lt;+&gt;резервное копирование данных (бэкап)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&lt;+&gt;протоколирование и аудит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переустановка операционной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дефрагментация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фрагментация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503. К алгоритмам блочного шифрования относятся: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&lt;+&gt;российский стандарт шифрования ГОСТ 28147–89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&lt;+&gt;американский стандарт шифрования </w:t>
      </w:r>
      <w:r>
        <w:t>DES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шифрование методом гаммирования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шифрование методом Цезаря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шифрование методом Виженера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504. К алгоритмам симметричного шифрования относятся: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&lt;+&gt;простая перестановка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&lt;+&gt;одиночная перестановка по ключу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стандартшифрования</w:t>
      </w:r>
      <w:r>
        <w:t>Elliptic</w:t>
      </w:r>
      <w:r w:rsidRPr="00C3534C">
        <w:rPr>
          <w:lang w:val="ru-RU"/>
        </w:rPr>
        <w:t xml:space="preserve"> </w:t>
      </w:r>
      <w:r>
        <w:t>Curve</w:t>
      </w:r>
      <w:r w:rsidRPr="00C3534C">
        <w:rPr>
          <w:lang w:val="ru-RU"/>
        </w:rPr>
        <w:t xml:space="preserve"> </w:t>
      </w:r>
      <w:r>
        <w:t>ECC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цифровая подпись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стандарт шифрования </w:t>
      </w:r>
      <w:r>
        <w:t>RSA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505. К алгоритмам асимметричного шифрования относятся: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&lt;+&gt;стандарт шифрования </w:t>
      </w:r>
      <w:r>
        <w:t>RSA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&lt;+&gt;цифровая подпись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стандарт шифрования </w:t>
      </w:r>
      <w:r>
        <w:t>DES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стандарт шифрования ГОСТ 28147–89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шифрование методом Виженера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506. К программным средствам защиты относятся: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&lt;+&gt;антивирусные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&lt;+&gt;средства разграничения доступа, системы аккаунтов и паролей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генераторы шума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аппаратные регистры паролей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аппаратные модули доверенной загрузки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507. К программным средствам защиты относятся: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&lt;+&gt;Инструменты виртуализации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DLP</w:t>
      </w:r>
      <w:r w:rsidRPr="00C3534C">
        <w:rPr>
          <w:lang w:val="ru-RU"/>
        </w:rPr>
        <w:t>-системы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генераторы шума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аппаратные регистры паролей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аппаратные модули доверенной загрузки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508. К программным средствам защиты относятся: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&lt;+&gt;Программные межсетевые экраны (или файерволы, брандмауэры)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SIEM</w:t>
      </w:r>
      <w:r w:rsidRPr="00C3534C">
        <w:rPr>
          <w:lang w:val="ru-RU"/>
        </w:rPr>
        <w:t>-системы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генераторышума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аппаратные регистры паролей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аппаратные модули доверенной загрузки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509. К аппаратным средствам защиты относятся: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&lt;+&gt;генераторы шума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&lt;+&gt;аппаратные регистры паролей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антивирусные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программные межсетевые экраны (или файерволы, брандмауэры)</w:t>
      </w:r>
    </w:p>
    <w:p w:rsidR="00F82ED3" w:rsidRPr="00C3534C" w:rsidRDefault="00C128F0">
      <w:pPr>
        <w:rPr>
          <w:lang w:val="ru-RU"/>
        </w:rPr>
      </w:pPr>
      <w:r>
        <w:t>SIEM</w:t>
      </w:r>
      <w:r w:rsidRPr="00C3534C">
        <w:rPr>
          <w:lang w:val="ru-RU"/>
        </w:rPr>
        <w:t>-системы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510. К аппаратным средствам защиты относятся: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&lt;+&gt;межсетевые экраны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&lt;+&gt;модули доверенной загрузки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средства разграничения доступа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инструменты виртуализации</w:t>
      </w:r>
    </w:p>
    <w:p w:rsidR="00F82ED3" w:rsidRPr="00C3534C" w:rsidRDefault="00C128F0">
      <w:pPr>
        <w:rPr>
          <w:lang w:val="ru-RU"/>
        </w:rPr>
      </w:pPr>
      <w:r>
        <w:t>DLP</w:t>
      </w:r>
      <w:r w:rsidRPr="00C3534C">
        <w:rPr>
          <w:lang w:val="ru-RU"/>
        </w:rPr>
        <w:t>-системы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511. К аппаратным средствам защиты относятся: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&lt;+&gt;межсетевые экраны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&lt;+&gt;аппаратные регистры паролей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антивирусные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инструменты виртуализации</w:t>
      </w:r>
    </w:p>
    <w:p w:rsidR="00F82ED3" w:rsidRPr="00C3534C" w:rsidRDefault="00C128F0">
      <w:pPr>
        <w:rPr>
          <w:lang w:val="ru-RU"/>
        </w:rPr>
      </w:pPr>
      <w:r>
        <w:t>SIEM</w:t>
      </w:r>
      <w:r w:rsidRPr="00C3534C">
        <w:rPr>
          <w:lang w:val="ru-RU"/>
        </w:rPr>
        <w:t>-системы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512. Сообщение «МИР» в зашифрованном виде имеет следующее представление: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&lt;+&gt;14 10 18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&lt;+&gt;01110 01010 10010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15 06 20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18 10 14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20 06 15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513. Сообщение «МИР» в зашифрованном виде имеет следующее представление: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&lt;+&gt;15 11 19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&lt;+&gt;01111 01011 10011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16 07 21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19 11 15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21 07 16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514. Сообщение «МИР» в зашифрованном виде имеет следующее представление: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&lt;+&gt;04 00 08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&lt;+&gt;0100 0000 1000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08 00 04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1000 0000 0100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20 06 15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515. Сообщение «МИР» в зашифрованном виде имеет следующее представление:</w:t>
      </w:r>
    </w:p>
    <w:p w:rsidR="00F82ED3" w:rsidRDefault="00C128F0">
      <w:r>
        <w:t>&lt;+&gt;0Eh 0Ah 12h</w:t>
      </w:r>
    </w:p>
    <w:p w:rsidR="00F82ED3" w:rsidRDefault="00C128F0">
      <w:r>
        <w:t>&lt;+&gt;0Fh 0Bh 13h</w:t>
      </w:r>
    </w:p>
    <w:p w:rsidR="00F82ED3" w:rsidRDefault="00C128F0">
      <w:r>
        <w:t>12h 00h 14h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13</w:t>
      </w:r>
      <w:r>
        <w:t>h</w:t>
      </w:r>
      <w:r w:rsidRPr="00C3534C">
        <w:rPr>
          <w:lang w:val="ru-RU"/>
        </w:rPr>
        <w:t xml:space="preserve"> 01</w:t>
      </w:r>
      <w:r>
        <w:t>h</w:t>
      </w:r>
      <w:r w:rsidRPr="00C3534C">
        <w:rPr>
          <w:lang w:val="ru-RU"/>
        </w:rPr>
        <w:t xml:space="preserve"> 15</w:t>
      </w:r>
      <w:r>
        <w:t>h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14</w:t>
      </w:r>
      <w:r>
        <w:t>h</w:t>
      </w:r>
      <w:r w:rsidRPr="00C3534C">
        <w:rPr>
          <w:lang w:val="ru-RU"/>
        </w:rPr>
        <w:t xml:space="preserve"> 02</w:t>
      </w:r>
      <w:r>
        <w:t>h</w:t>
      </w:r>
      <w:r w:rsidRPr="00C3534C">
        <w:rPr>
          <w:lang w:val="ru-RU"/>
        </w:rPr>
        <w:t xml:space="preserve"> 16</w:t>
      </w:r>
      <w:r>
        <w:t>h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516. Сообщение «МИР» в зашифрованном виде имеет следующее представление:</w:t>
      </w:r>
    </w:p>
    <w:p w:rsidR="00F82ED3" w:rsidRDefault="00C128F0">
      <w:r>
        <w:t>&lt;+&gt;18h 14h1Ch</w:t>
      </w:r>
    </w:p>
    <w:p w:rsidR="00F82ED3" w:rsidRDefault="00C128F0">
      <w:r>
        <w:t>&lt;+&gt;19h 15h 1Dh</w:t>
      </w:r>
    </w:p>
    <w:p w:rsidR="00F82ED3" w:rsidRDefault="00C128F0">
      <w:r>
        <w:t>1Ch 14h 18h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</w:t>
      </w:r>
      <w:r>
        <w:t>Dh</w:t>
      </w:r>
      <w:r w:rsidRPr="00C3534C">
        <w:rPr>
          <w:lang w:val="ru-RU"/>
        </w:rPr>
        <w:t xml:space="preserve"> 15</w:t>
      </w:r>
      <w:r>
        <w:t>h</w:t>
      </w:r>
      <w:r w:rsidRPr="00C3534C">
        <w:rPr>
          <w:lang w:val="ru-RU"/>
        </w:rPr>
        <w:t xml:space="preserve"> 19</w:t>
      </w:r>
      <w:r>
        <w:t>h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</w:t>
      </w:r>
      <w:r>
        <w:t>Eh</w:t>
      </w:r>
      <w:r w:rsidRPr="00C3534C">
        <w:rPr>
          <w:lang w:val="ru-RU"/>
        </w:rPr>
        <w:t xml:space="preserve"> 16</w:t>
      </w:r>
      <w:r>
        <w:t>h</w:t>
      </w:r>
      <w:r w:rsidRPr="00C3534C">
        <w:rPr>
          <w:lang w:val="ru-RU"/>
        </w:rPr>
        <w:t xml:space="preserve"> 1</w:t>
      </w:r>
      <w:r>
        <w:t>Ah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517. Сообщение «ТЕСТ» в зашифрованном виде имеет следующее представление: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&lt;+&gt;20 06 19 20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&lt;+&gt;10100 00110 10011 10100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15 06 19 20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20 19 06 20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20 19 06 15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518. Сообщение «ТЕСТ» в зашифрованном виде имеет следующее представление: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&lt;+&gt;21 07 20 21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&lt;+&gt;10101 00111 10100 10101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16 07 20 21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21 20 07 16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22 21 08 17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519. Сообщение «ТЕСТ» в зашифрованном виде имеет следующее представление: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&lt;+&gt;14 00 13 14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&lt;+&gt;1110 0000 1101 1110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09 00 13 14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1001 0000 1101 1110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20 06 15 22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520. Сообщение «ТЕСТ» в зашифрованном виде имеет следующее представление:</w:t>
      </w:r>
    </w:p>
    <w:p w:rsidR="00F82ED3" w:rsidRDefault="00C128F0">
      <w:r>
        <w:t>&lt;+&gt;0Eh 00h0Dh 0Eh</w:t>
      </w:r>
    </w:p>
    <w:p w:rsidR="00F82ED3" w:rsidRDefault="00C128F0">
      <w:r>
        <w:t>&lt;+&gt;0Fh 01h0Eh 0Fh</w:t>
      </w:r>
    </w:p>
    <w:p w:rsidR="00F82ED3" w:rsidRDefault="00C128F0">
      <w:r>
        <w:t>12h 00h 14h 20h</w:t>
      </w:r>
    </w:p>
    <w:p w:rsidR="00F82ED3" w:rsidRDefault="00C128F0">
      <w:r>
        <w:t>13h 01h 15h 21h</w:t>
      </w:r>
    </w:p>
    <w:p w:rsidR="00F82ED3" w:rsidRDefault="00C128F0">
      <w:r>
        <w:t>14h 02h 16h 22h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521. Сообщение «ТЕСТ» в зашифрованном виде имеет следующее представление:</w:t>
      </w:r>
    </w:p>
    <w:p w:rsidR="00F82ED3" w:rsidRDefault="00C128F0">
      <w:r>
        <w:t>&lt;+&gt;0Fh 01h0Eh 0Fh</w:t>
      </w:r>
    </w:p>
    <w:p w:rsidR="00F82ED3" w:rsidRDefault="00C128F0">
      <w:r>
        <w:t>&lt;+&gt;10h 02h0Fh 10h</w:t>
      </w:r>
    </w:p>
    <w:p w:rsidR="00F82ED3" w:rsidRDefault="00C128F0">
      <w:r>
        <w:t>13h 01h 15h 21h</w:t>
      </w:r>
    </w:p>
    <w:p w:rsidR="00F82ED3" w:rsidRDefault="00C128F0">
      <w:r>
        <w:t>14h 02h 16h 22h</w:t>
      </w:r>
    </w:p>
    <w:p w:rsidR="00F82ED3" w:rsidRDefault="00C128F0">
      <w:r>
        <w:lastRenderedPageBreak/>
        <w:t>15h 03h 17h 23h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522. Сообщение «ТЕСТ» в зашифрованном виде имеет следующее представление: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&lt;+&gt;1110 000011011110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&lt;+&gt;1111 0001 1110 1111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1001 0000 11011110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1010 0001 1110 1111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10100 00110 01111 10110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523. Сообщение «ТЕСТ» в зашифрованном виде имеет следующее представление: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&lt;+&gt;01110 00000 01101 01110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&lt;+&gt;100000001001111 10000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10010 00000 10100 11111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10011 00001 10101 11111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10100 00010 10110 11111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524. Сообщение «ТЕСТ» в зашифрованном виде имеет следующее представление: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&lt;+&gt;01110 00000 01101 01110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&lt;+&gt;100010001110000 10001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10010 00000 10100 11111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10011 00001 10101 11111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10101 00011 10111 11111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525. Информационная безопасность –это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&lt;+&gt;состояние защищённости информационной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техника безопасности работы с вычислительной техникой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аппаратное  безопасности  информацинной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программное безопасность 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состояние защищенности   полученной информацией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526. Метод защиты информации в информационной системе путем ее криптографического закрытия называется: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Препятствие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Регламентация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&lt;+&gt;Маскировка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Принуждение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Управление доступом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527. Укажите, какие методы не относятся к основным методам противодействия угроз безопасности?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Организационные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Инженерно-технические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Технические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Программно-аппаратные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&lt;+&gt;Структурные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528. Основные аспекты информационной безопасности: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энергонезависимость, экономичнось, скорость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&lt;+&gt;доступность, целостность, конфиденциальность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быстрота, полность, аккуратность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шумонезависимость, скорость, актуальность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энергонезависимость, шумонезависимость, скорость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529. Целостность  информации- это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состояние защищённости информационной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&lt;+&gt;защищенность от разрушения и несанкционированного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за разумное время получить требуемую информационную услугу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от несанкционированного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аккуратное обращение с информацией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530. Доступность информации – это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состояние защищённости информационной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защищенность от разрушения и несанкционированного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&lt;+&gt;возможность за разумное время получить требуемую информационную услугу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от несанкционированного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аккуратное обращение с информацией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531. Конфиденциальность информации – это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Состояние защищённости информационной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Защищенность от разрушения и несанкционированного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за разумное время получить требуемую информационную услугу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&lt;+&gt;Защита от несанкционированного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Аккуратное обращение с информацией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532. Система защиты информации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&lt;+&gt;совокупность организационных и технологических мер, технических средств, правовых норм, направленных на противодействие угрозам нарушителей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совокупность мер, направленные на обеспечение физической целостности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осуществление мероприятий с целью системного обеспечения передаваемой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осуществление мероприятий с целью системного обеспечения обрабатываемой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осуществление мероприятий с целью системного обеспечения  хранимой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533. Задачи системы безопасности: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&lt;+&gt;Контроль доступа, идентификация пользователя, проверка подлинности пользователя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Контроль пользователя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Проверка подлинности доступа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Контроль подлинности доступа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Идентификация подлинности пользователя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534. Основные меры защиты информации: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&lt;+&gt;законодательный, административно- процедурный, программно-аппаратный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низкий, средний, нормальный, высокий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красный, желтый, оранжевый, синий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общественный, частный, личный</w:t>
      </w:r>
    </w:p>
    <w:p w:rsidR="00F82ED3" w:rsidRDefault="00C128F0">
      <w:r>
        <w:t>Public, private, interface, implementation</w:t>
      </w:r>
    </w:p>
    <w:p w:rsidR="00F82ED3" w:rsidRDefault="00C128F0">
      <w:r>
        <w:rPr>
          <w:b/>
        </w:rPr>
        <w:t>535. Основная цель системы безопасности Windows NT?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удаление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криптография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скрытие всех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&lt;+&gt;Контроль доступа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перезагрузка компьютера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536. Недостаток в системе, используя который, можно нарушить её целостность и вызвать неправильную работу называется ...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состояние защищённости информационной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Ее защищенность от разрушения и несанкционированного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&lt;+&gt;Уязвимость 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от несанкционированного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Нет верного варианта.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537. Что такое процедурный  уровень мер реализации информационной безопасности?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законы, нормативные акты, стандарты и т.п.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действия общего характера, предпринимаемые руководством организации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&lt;+&gt;конкретные меры безопасности, имеющие  дело с людьми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конкретные технические меры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Инженерные меры.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538. Как называется доступ к информации, не нарушающий правила разграничения доступа?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&lt;+&gt;Санкционированный доступ к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Несанкционированный доступ к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Нелегальный доступ за разумное время получить требуемую информационную услугу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от несанкционированного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Нет верного варианта.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539. К какому уровню мер реализации информационной безопасности относятся законы, нормативные акты, стандарты и т.п.?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программно-технический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процедурный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административный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&lt;+&gt;законодательный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творческий.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540. К какому уровню мер реализации информационной безопасности относятся действия общего характера, предпринимаемые руководством организации?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программно-технический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процедурный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&lt;+&gt;административный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законодательный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творческий.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541. К какому уровню мер реализации информационной безопасности относятся конкретные меры безопасности, имеющие  дело с людьми?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программно-технический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&lt;+&gt;процедурный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административный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законодательный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творческий.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542. К какому уровню мер реализации информационной безопасности относятся конкретные программно-аппаратные меры?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&lt;+&gt;программно-технический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процедурный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административный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законодательный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творческий.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543. Укажите, какие методы связаны с построением инженерных сооружений и коммуникаций, учитывающих требования безопасности?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Организационные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Структурные.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Физические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Программно-аппаратные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&lt;+&gt;Инженерно-технические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544. Как называется результаты криптоанализа конкретного шифра?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криптография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стеганогра́фия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искусство сжатия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&lt;+&gt;криптографическая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распаковка архива.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545. Что понимается под кортежем защиты информации?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программно-технические меры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&lt;+&gt;это последовательность действий для достижения определённой цели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административные меры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состояние сохранности информационных ресурсов государства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состояния защищённости информационной среды организации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546. Как называется последовательность действий для достижения определённой цели?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Информационная безопасность организации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ее защищенность от разрушения и несанкционированного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&lt;+&gt;кортежем защиты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от несанкционированного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Информационная безопасность государства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547. Какие вирусы обманывают антивирусные программы и в результате остаются незамеченными?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Полиграфные 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&lt;+&gt;Стелс-вирусы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Адмиральские кони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Черви ползуны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Прикладные закладки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548. Укажите тип клавиатурного шпиона?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Фальсификаторы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&lt;+&gt;Имитаторы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Реформаторы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Навигаторы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Кураторы.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549. Найди почтовый червь: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Email</w:t>
      </w:r>
      <w:r w:rsidRPr="00C3534C">
        <w:rPr>
          <w:lang w:val="ru-RU"/>
        </w:rPr>
        <w:t>-</w:t>
      </w:r>
      <w:r>
        <w:t>Worm</w:t>
      </w:r>
    </w:p>
    <w:p w:rsidR="00F82ED3" w:rsidRPr="00C3534C" w:rsidRDefault="00C128F0">
      <w:pPr>
        <w:rPr>
          <w:lang w:val="ru-RU"/>
        </w:rPr>
      </w:pPr>
      <w:r>
        <w:t>IRC</w:t>
      </w:r>
      <w:r w:rsidRPr="00C3534C">
        <w:rPr>
          <w:lang w:val="ru-RU"/>
        </w:rPr>
        <w:t>-</w:t>
      </w:r>
      <w:r>
        <w:t>Worm</w:t>
      </w:r>
    </w:p>
    <w:p w:rsidR="00F82ED3" w:rsidRDefault="00C128F0">
      <w:r>
        <w:t>IM-Worm</w:t>
      </w:r>
    </w:p>
    <w:p w:rsidR="00F82ED3" w:rsidRDefault="00C128F0">
      <w:r>
        <w:t>Net-Worm</w:t>
      </w:r>
    </w:p>
    <w:p w:rsidR="00F82ED3" w:rsidRDefault="00C128F0">
      <w:r>
        <w:lastRenderedPageBreak/>
        <w:t>P2P-Worm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550. Важнейшим показателем надежности криптографического закрытия информации является?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сложность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эффективность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трудоемкость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&lt;+&gt;стойкость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легкость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551. По каким признакам можно классифицировать известные программные вирусы?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среде обитания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способу заражения среды обитания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особенностям алгоритма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воздействию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 всем приведенным выше признакам.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552. Какие вирусы распространяются по различным компьютерным сетям?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&lt;+&gt;сетевые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загрузочные-файловые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разгрузочные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воздействию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файлово-разгрузочные.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553. Какие вирусы внедряются главным образом в исполняемые модули, т. е. в файлы, имеющие расширения </w:t>
      </w:r>
      <w:r>
        <w:rPr>
          <w:b/>
        </w:rPr>
        <w:t>COM</w:t>
      </w:r>
      <w:r w:rsidRPr="00C3534C">
        <w:rPr>
          <w:b/>
          <w:lang w:val="ru-RU"/>
        </w:rPr>
        <w:t xml:space="preserve"> и </w:t>
      </w:r>
      <w:r>
        <w:rPr>
          <w:b/>
        </w:rPr>
        <w:t>EXE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загрузочные -сетевые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&lt;+&gt;файловые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разгрузочные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воздействию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файлово-обменики.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554. Укажите, как называются программные закладки средой обитания которых, как правило, является </w:t>
      </w:r>
      <w:r>
        <w:rPr>
          <w:b/>
        </w:rPr>
        <w:t>BIOS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Драйверные закладки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Разгрузочные закладки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&lt;+&gt;Программно-аппаратные закладки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Прикладные закладки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Инфекционные  закладки.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555. Что такое безопасность данных?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состояние защищённости от удара электрическим током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Ее защищенность от санкционированного разрушения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за разумное время получить награду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от 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&lt;+&gt;Состояние защищенности данных, при котором обеспечиваются их конфиденциальность, доступность и целостность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556. Что такое безопасность автоматизированной информационной системы?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состояние защищённости вычислительной среды от электрического тока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Ее защищенность от размножения и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возможность  получить требуемую информацию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от 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&lt;+&gt;состояние защищенности автоматизированной системы, при котором обеспечиваются конфиденциальность, доступность, целостность, подотчетность и подлинность её ресурсов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557. Что такое  уязвимость системы?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состояние защищённости информационной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Ее защищенность от разрушения и несанкционированного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за разумное время получить требуемую информационную услугу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от несанкционированного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&lt;+&gt;Недостаток в системе, используя который, можно нарушить её целостность и вызвать неправильную работу.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558. Что понимается под понятием вредоносная программа?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состояние защищённости информационной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Ее защищенность от разрушения и несанкционированного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за разумное время получить требуемую информационную услугу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от несанкционированного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&lt;+&gt;Любое программное обеспечение, предназначенное для получения несанкционированного доступа  к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559. Любое программное обеспечение, предназначенное для получения доступа к вычислительным ресурсам, с целью несанкционированного копирования, искажения, удаления или подмены информации можно назвать?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утилиты безопасности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&lt;+&gt;Вредоносная программа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информационные системы информационных услуг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системное программное обеспечение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Нет верного варианта.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560. Что такое санкционированный доступ к информации 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Доступ к информации, нарушающий правила, предоставляемых средствами вычислительной техники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Ее защищенность от разрушения и несанкционированного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Доступ к информации, несанкционированных пользователей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Доступ к информации, нарушающий правила разграничения доступа с использованием штатных средств, предоставляемых автоматизированными системами.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&lt;+&gt;Доступ к информации, не нарушающий правила разграничения доступа.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561. Как называется метод, который при шифровании на исходный текст накладывается пароль по правилам битовых операций?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 шифрования Цезаря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Шифр Гронсфельда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Шифром Вижинера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Шифр перестановка.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&lt;+&gt;Метод гаммирования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562. Укажите результат операции, инверсия: Исходный байт: 10010101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01101000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01010101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10001010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10101111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&lt;+&gt;01101010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563. Как называется метод, полиалфавитного шифрования буквенного текста с использованием ключевого слова?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 шифрования Цезаря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Шифр Гронсфельда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&lt;+&gt;Шифром Вижинера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Метод гаммирования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Шифрование с использованием битовых операций.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564. Какие черви для файлообменных сетей:</w:t>
      </w:r>
    </w:p>
    <w:p w:rsidR="00F82ED3" w:rsidRDefault="00C128F0">
      <w:r>
        <w:t>IM-Worm</w:t>
      </w:r>
    </w:p>
    <w:p w:rsidR="00F82ED3" w:rsidRDefault="00C128F0">
      <w:r>
        <w:t>IRC-Worm</w:t>
      </w:r>
    </w:p>
    <w:p w:rsidR="00F82ED3" w:rsidRDefault="00C128F0">
      <w:r>
        <w:t>&lt;+&gt;P2P-Worm</w:t>
      </w:r>
    </w:p>
    <w:p w:rsidR="00F82ED3" w:rsidRDefault="00C128F0">
      <w:r>
        <w:t>Net-Worm</w:t>
      </w:r>
    </w:p>
    <w:p w:rsidR="00F82ED3" w:rsidRDefault="00C128F0">
      <w:r>
        <w:t>Email-Worm</w:t>
      </w:r>
    </w:p>
    <w:p w:rsidR="00F82ED3" w:rsidRDefault="00C128F0">
      <w:r>
        <w:rPr>
          <w:b/>
        </w:rPr>
        <w:t>565. Что такое Keylogger?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состояние защищённости информационной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Ее защищенность от разрушения и несанкционированного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возможность за разумное время получить требуемую информационную услугу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от несанкционированного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&lt;+&gt;Программа регистрация нажатий клавиш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566. Что такое Логическая бомба?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&lt;+&gt;программа, которая запускается при определённых временных или информационных условиях для осуществления вредоносных действий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Ее защищенность от разрушения и несанкционированного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за разумное время получить требуемую информационную услугу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от несанкционированного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Регистрация нажатий клавиш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567. Что такое Троя́нская программа?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состояние защищённости информационной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&lt;+&gt;вредоносная программа, распространяемая людьми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за разумное время получить требуемую информационную услугу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от несанкционированного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Регистрация нажатий клавиш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568. Как называется программа, которая запускается при определённых временных или информационных условиях для осуществления вредоносных действий?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состояние защищённости информационной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Ее защищенность от разрушения и несанкционированного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Логическая системная программа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от несанкционированного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&lt;+&gt;Логическая бомба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569. Что такое Сетевой червь?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Логическая бомба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Сетевая базовая программа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&lt;+&gt;Разновидность вредоносной программы, самостоятельно распространяющейся через локальные и глобальные компьютерные сети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от сети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Клавиатурный шпион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570. Как называется разновидность вредоносной программы, самостоятельно распространяющейся через локальные и глобальные компьютерные сети?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Клавиатурный шпион.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Сетевое программное обеспечение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Пользовательская программа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&lt;+&gt;Сетевой червь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Логическая бомба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571. Что представляет собой шифр перестановки?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Метод шифрования, при котором используют буквенный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Циклический сдвиг алфавита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Метод шифрования, при котором используют числовой ключ определённой длины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&lt;+&gt;Метод шифрования, при котором символы переставляются в определённом порядке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Метод шифрования, при котором используют ключ определённой длины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572. Как называется разновидность компьютерных программ или вредоносный код, отличительной особенностью которых является способность к саморепликация?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состояние защищённости информационной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Аппаратная закладка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Программная закладка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&lt;+&gt;Сетевой червь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Логическая бомба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573. Какие  четыре уровня защиты информации можно выделить?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&lt;+&gt;Предотвращение, обнаружение, ограничение, восстановление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Ее защищенность от разрушения и несанкционированного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за разумное время получить требуемую информационную услугу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от несанкционированного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Нет верного варианта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574. Установление подлинности объекта -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Распознавание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Идентификатор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Кодирование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Регистрация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&lt;+&gt;Аутентификация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575. Что такое обнаружение?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Доступ к информации и технологии имеет только персонал, который получил допуск от собственника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&lt;+&gt;Обеспечивается раннее обнаружение преступлений и злоупотреблений, даже если механизмы защиты были обойдены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Уменьшается размер потерь, если преступление все-таки произошло, несмотря на меры по его предотвращению и обнаружению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Обеспечивается эффективное восстановление информации при наличии документированных и проверенных планов по восстановлению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Нет верного варианта.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576. Что такое ограничение?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&lt;+&gt;Доступ к информации и технологии имеет только персонал, который получил допуск от собственника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Обеспечивается раннее обнаружение преступлений и злоупотреблений, даже если механизмы защиты были обойдены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Уменьшается размер потерь, если преступление все-таки произошло, несмотря на меры по его предотвращению и обнаружению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Обеспечивается эффективное восстановление информации при наличии документированных и проверенных планов по восстановлению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Нет верного варианта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577. Что такое восстановление?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Доступ к информации и технологии имеет только персонал, который получил допуск от собственника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Обеспечивается раннее обнаружение преступлений и злоупотреблений, даже если механизмы защиты были обойдены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Уменьшается размер потерь, если преступление все-таки произошло, несмотря на меры по его предотвращению и обнаружению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&lt;+&gt;Обеспечивается эффективное восстановление информации при наличии документированных и проверенных планов по восстановлению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Нет верного варианта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578. Мошенничества в компьютерных преступлениях?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Ввод неавторизованной информации, манипуляции разрешенной для ввода информацией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Манипуляции или неправильное использование файлов с информацией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Создание неавторизованных файлов с информацией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Обход внутренних мер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&lt;+&gt;Все из перечисленных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579. Как можно разделить вирусы в зависимости от среды обитания?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сетевые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файловые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загрузочные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файлово-загрузочные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 всем приведенным выше признакам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580. Что такое метод «люка»?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Информация меняется в процессе ее ввода в компьютер или вовремя вывода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Служащие, читающие файлы других, могут обнаружить там персональную информацию о своих коллегах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Программа, выполняющая полезные функции, пишется таким образом, что</w:t>
      </w:r>
      <w:r>
        <w:t> </w:t>
      </w:r>
      <w:r w:rsidRPr="00C3534C">
        <w:rPr>
          <w:lang w:val="ru-RU"/>
        </w:rPr>
        <w:t xml:space="preserve"> содержит дополнительные скрытые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&lt;+&gt;Основан на использовании скрытого программного или аппаратного механизма, позволяющего обойти методы защиты в системе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Основана на постепенном изменении информации компьютерной программы небольшими частями, настолько маленькими, что они незаметны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581. Что такое технология «салями»?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Информация меняется в процессе ее ввода в компьютер или вовремя вывода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Служащие, читающие файлы других, могут обнаружить там персональную информацию о своих коллегах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Программа, выполняющая полезные функции, пишется таким образом, что</w:t>
      </w:r>
      <w:r>
        <w:t> </w:t>
      </w:r>
      <w:r w:rsidRPr="00C3534C">
        <w:rPr>
          <w:lang w:val="ru-RU"/>
        </w:rPr>
        <w:t xml:space="preserve"> содержит дополнительные скрытые функции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Основан на использовании скрытого программного или аппаратного механизма, позволяющего обойти методы защиты в системе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&lt;+&gt;Основана на постепенном изменении компьютерной программы небольшими частями, настолько маленькими, что они незаметны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582. Какие различают признаки уязвимых мест в информационной безопасности?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 ведется системных журналов и не хранится информация о том, кто и для чего использует компьютер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Изменения в программы могут вноситься без их предварительного утверждения руководством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Отсутствует документация или она не позволяет делать следующее: понимать получаемые отчеты и формулы, по которым получаются результаты  модифицировать программы  готовить данные для ввода  исправлять ошибки  проводить оценку мер защиты и понимать сами данные - их источники, формат хранения, взаимосвязи между ними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Делаются многочисленные попытки войти в систему с неправильными паролями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&lt;+&gt;Все из перечисленных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583. Какие различают признаки уязвимых мест в информационной безопасности?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Вводимые данные не проверяются на корректность и точность или при их проверке много данных отвергается из-за ошибок в них, требуется сделать много исправлений в данных, не делается записей в журналах об отвергнутых транзакциях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Имеют место выходы из строя системы, приносящие большие убытки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 производится анализ информации, обрабатываемой в компьютере, с целью определения необходимого для нее уровня безопасности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Мало внимания уделяется информационной безопасности, считается, что на самом деле она не нужна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&lt;+&gt;Все из перечисленных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584. Укажите результат операции, используя оператор </w:t>
      </w:r>
      <w:r>
        <w:rPr>
          <w:b/>
        </w:rPr>
        <w:t>OR</w:t>
      </w:r>
      <w:r w:rsidRPr="00C3534C">
        <w:rPr>
          <w:b/>
          <w:lang w:val="ru-RU"/>
        </w:rPr>
        <w:t>: Исходный байт: 11011001, Ключ: 01010011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11011111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01010101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10001010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11111111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&lt;+&gt;11011011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585. Укажите вариант ответа, в котором зашифровано сообщение «</w:t>
      </w:r>
      <w:r>
        <w:rPr>
          <w:b/>
        </w:rPr>
        <w:t>assa</w:t>
      </w:r>
      <w:r w:rsidRPr="00C3534C">
        <w:rPr>
          <w:b/>
          <w:lang w:val="ru-RU"/>
        </w:rPr>
        <w:t>» шифром Цезаря (длина сдвига равна 3).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dvvd</w:t>
      </w:r>
    </w:p>
    <w:p w:rsidR="00F82ED3" w:rsidRPr="00C3534C" w:rsidRDefault="00C128F0">
      <w:pPr>
        <w:rPr>
          <w:lang w:val="ru-RU"/>
        </w:rPr>
      </w:pPr>
      <w:r>
        <w:t>buub</w:t>
      </w:r>
    </w:p>
    <w:p w:rsidR="00F82ED3" w:rsidRPr="00C3534C" w:rsidRDefault="00C128F0">
      <w:pPr>
        <w:rPr>
          <w:lang w:val="ru-RU"/>
        </w:rPr>
      </w:pPr>
      <w:r>
        <w:t>cuuc</w:t>
      </w:r>
    </w:p>
    <w:p w:rsidR="00F82ED3" w:rsidRPr="00C3534C" w:rsidRDefault="00C128F0">
      <w:pPr>
        <w:rPr>
          <w:lang w:val="ru-RU"/>
        </w:rPr>
      </w:pPr>
      <w:r>
        <w:t>cvvc</w:t>
      </w:r>
    </w:p>
    <w:p w:rsidR="00F82ED3" w:rsidRPr="00C3534C" w:rsidRDefault="00C128F0">
      <w:pPr>
        <w:rPr>
          <w:lang w:val="ru-RU"/>
        </w:rPr>
      </w:pPr>
      <w:r>
        <w:t>buub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586. Как называется криптографический алгоритм с открытым ключом?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Стандарт шифрования данных </w:t>
      </w:r>
      <w:r>
        <w:t>Data</w:t>
      </w:r>
      <w:r w:rsidRPr="00C3534C">
        <w:rPr>
          <w:lang w:val="ru-RU"/>
        </w:rPr>
        <w:t xml:space="preserve"> </w:t>
      </w:r>
      <w:r>
        <w:t>Encryption</w:t>
      </w:r>
      <w:r w:rsidRPr="00C3534C">
        <w:rPr>
          <w:lang w:val="ru-RU"/>
        </w:rPr>
        <w:t xml:space="preserve"> </w:t>
      </w:r>
      <w:r>
        <w:t>Standard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&lt;+&gt;алгоритм </w:t>
      </w:r>
      <w:r>
        <w:t>RSA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Шифром Цезаря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Метод гаммирования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Шифрование с использованием битовых операций.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587. Укажите вариант ответа, в котором зашифровано сообщение «</w:t>
      </w:r>
      <w:r>
        <w:rPr>
          <w:b/>
        </w:rPr>
        <w:t>abba</w:t>
      </w:r>
      <w:r w:rsidRPr="00C3534C">
        <w:rPr>
          <w:b/>
          <w:lang w:val="ru-RU"/>
        </w:rPr>
        <w:t>» шифром Гронсфельда, используя ключ «12».</w:t>
      </w:r>
    </w:p>
    <w:p w:rsidR="00F82ED3" w:rsidRPr="00C3534C" w:rsidRDefault="00C128F0">
      <w:pPr>
        <w:rPr>
          <w:lang w:val="ru-RU"/>
        </w:rPr>
      </w:pPr>
      <w:r>
        <w:t>bcdc</w:t>
      </w:r>
    </w:p>
    <w:p w:rsidR="00F82ED3" w:rsidRPr="00C3534C" w:rsidRDefault="00C128F0">
      <w:pPr>
        <w:rPr>
          <w:lang w:val="ru-RU"/>
        </w:rPr>
      </w:pPr>
      <w:r>
        <w:t>bdbd</w:t>
      </w:r>
    </w:p>
    <w:p w:rsidR="00F82ED3" w:rsidRPr="00C3534C" w:rsidRDefault="00C128F0">
      <w:pPr>
        <w:rPr>
          <w:lang w:val="ru-RU"/>
        </w:rPr>
      </w:pPr>
      <w:r>
        <w:t>dccd</w:t>
      </w:r>
    </w:p>
    <w:p w:rsidR="00F82ED3" w:rsidRPr="00C3534C" w:rsidRDefault="00C128F0">
      <w:pPr>
        <w:rPr>
          <w:lang w:val="ru-RU"/>
        </w:rPr>
      </w:pPr>
      <w:r>
        <w:t>bddb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bdcc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588. Укажите вариант ответа, в котором зашифровано сообщение «</w:t>
      </w:r>
      <w:r>
        <w:rPr>
          <w:b/>
        </w:rPr>
        <w:t>adda</w:t>
      </w:r>
      <w:r w:rsidRPr="00C3534C">
        <w:rPr>
          <w:b/>
          <w:lang w:val="ru-RU"/>
        </w:rPr>
        <w:t>» шифром Цезаря (длина сдвига равна 3).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dggd</w:t>
      </w:r>
    </w:p>
    <w:p w:rsidR="00F82ED3" w:rsidRPr="00C3534C" w:rsidRDefault="00C128F0">
      <w:pPr>
        <w:rPr>
          <w:lang w:val="ru-RU"/>
        </w:rPr>
      </w:pPr>
      <w:r>
        <w:t>deed</w:t>
      </w:r>
    </w:p>
    <w:p w:rsidR="00F82ED3" w:rsidRPr="00C3534C" w:rsidRDefault="00C128F0">
      <w:pPr>
        <w:rPr>
          <w:lang w:val="ru-RU"/>
        </w:rPr>
      </w:pPr>
      <w:r>
        <w:t>edde</w:t>
      </w:r>
    </w:p>
    <w:p w:rsidR="00F82ED3" w:rsidRPr="00C3534C" w:rsidRDefault="00C128F0">
      <w:pPr>
        <w:rPr>
          <w:lang w:val="ru-RU"/>
        </w:rPr>
      </w:pPr>
      <w:r>
        <w:t>beeb</w:t>
      </w:r>
    </w:p>
    <w:p w:rsidR="00F82ED3" w:rsidRPr="00C3534C" w:rsidRDefault="00C128F0">
      <w:pPr>
        <w:rPr>
          <w:lang w:val="ru-RU"/>
        </w:rPr>
      </w:pPr>
      <w:r>
        <w:t>dgdg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589. Укажите, что из ниже перечисленного предназначено для поиска неизвестного вредоносного ПО?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&lt;+&gt;Эвристический анализатор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Зомби сеть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Утилита </w:t>
      </w:r>
      <w:r>
        <w:t>lophtcrack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Хэш-коды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590. Программа - компьютерный вирус, встраиваемая в большой программный комплекс и безвредная до наступления определенного события, после которого реализуется ее механизм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&lt;+&gt;Логическая бомба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Троянский конь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Программа-мутант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Вирус-невидимка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Стелс-вирус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591. Антивирусные программы, которые запоминают исходное состояние системы (до заражения) и сравнивают его с текущим состоянием: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&lt;+&gt;Ревизоры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Поисковик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Вирусолог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Вакцины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Инъекции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592. Что такое конфиденциальность информации?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состояние защищённости информационной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Ее защищенность от разрушения и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за разумное время получить требуемую информационную услугу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&lt;+&gt;Защита от несанкционированного прочтения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Нет верного варианта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593. Укажите тип клавиатурного шпиона?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Фальсификаторы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Кураторы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&lt;+&gt;Фильтры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Навигаторы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Терминаторы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594. Для защиты базы данных </w:t>
      </w:r>
      <w:r>
        <w:rPr>
          <w:b/>
        </w:rPr>
        <w:t>SAM</w:t>
      </w:r>
      <w:r w:rsidRPr="00C3534C">
        <w:rPr>
          <w:b/>
          <w:lang w:val="ru-RU"/>
        </w:rPr>
        <w:t xml:space="preserve"> можно применить утилиту…?</w:t>
      </w:r>
    </w:p>
    <w:p w:rsidR="00F82ED3" w:rsidRPr="00C3534C" w:rsidRDefault="00C128F0">
      <w:pPr>
        <w:rPr>
          <w:lang w:val="ru-RU"/>
        </w:rPr>
      </w:pPr>
      <w:r>
        <w:t>WINRAR</w:t>
      </w:r>
    </w:p>
    <w:p w:rsidR="00F82ED3" w:rsidRPr="00C3534C" w:rsidRDefault="00C128F0">
      <w:pPr>
        <w:rPr>
          <w:lang w:val="ru-RU"/>
        </w:rPr>
      </w:pPr>
      <w:r>
        <w:t>WINNT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SYSKEY</w:t>
      </w:r>
    </w:p>
    <w:p w:rsidR="00F82ED3" w:rsidRPr="00C3534C" w:rsidRDefault="00C128F0">
      <w:pPr>
        <w:rPr>
          <w:lang w:val="ru-RU"/>
        </w:rPr>
      </w:pPr>
      <w:r>
        <w:t>RDISK</w:t>
      </w:r>
    </w:p>
    <w:p w:rsidR="00F82ED3" w:rsidRPr="00C3534C" w:rsidRDefault="00C128F0">
      <w:pPr>
        <w:rPr>
          <w:lang w:val="ru-RU"/>
        </w:rPr>
      </w:pPr>
      <w:r>
        <w:lastRenderedPageBreak/>
        <w:t>REPAIR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595. Что такое аутентифика́ция?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состояние защищённости информационной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Защищенность от разрушения и санкционированного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за разумное время получить требуемую информационную услугу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Признание объектов, опознание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&lt;+&gt;Проверка принадлежности субъекту доступа предъявленного им идентификатора, подтверждение подлинности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596. Как называется проверка принадлежности субъекту доступа предъявленного им идентификатора, подтверждение подлинности?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архивация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лицензирование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идентификация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копирование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&lt;+&gt;аутентифика́ция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597. Программа для взлома офиса?</w:t>
      </w:r>
    </w:p>
    <w:p w:rsidR="00F82ED3" w:rsidRDefault="00C128F0">
      <w:r>
        <w:t>Winrar</w:t>
      </w:r>
    </w:p>
    <w:p w:rsidR="00F82ED3" w:rsidRDefault="00C128F0">
      <w:r>
        <w:t>&lt;+&gt;Advanced Office Password Recovery</w:t>
      </w:r>
    </w:p>
    <w:p w:rsidR="00F82ED3" w:rsidRDefault="00C128F0">
      <w:r>
        <w:t>Accent RAR Password Recovery</w:t>
      </w:r>
    </w:p>
    <w:p w:rsidR="00F82ED3" w:rsidRPr="00C3534C" w:rsidRDefault="00C128F0">
      <w:pPr>
        <w:rPr>
          <w:lang w:val="ru-RU"/>
        </w:rPr>
      </w:pPr>
      <w:r>
        <w:t>RARCREAK</w:t>
      </w:r>
    </w:p>
    <w:p w:rsidR="00F82ED3" w:rsidRPr="00C3534C" w:rsidRDefault="00C128F0">
      <w:pPr>
        <w:rPr>
          <w:lang w:val="ru-RU"/>
        </w:rPr>
      </w:pPr>
      <w:r>
        <w:t>Rar</w:t>
      </w:r>
      <w:r w:rsidRPr="00C3534C">
        <w:rPr>
          <w:lang w:val="ru-RU"/>
        </w:rPr>
        <w:t xml:space="preserve"> </w:t>
      </w:r>
      <w:r>
        <w:t>hack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598. Программа для взлома архива?</w:t>
      </w:r>
    </w:p>
    <w:p w:rsidR="00F82ED3" w:rsidRDefault="00C128F0">
      <w:r>
        <w:t>Winrar</w:t>
      </w:r>
    </w:p>
    <w:p w:rsidR="00F82ED3" w:rsidRDefault="00C128F0">
      <w:r>
        <w:t>Accent OFFICE Password Recovery</w:t>
      </w:r>
    </w:p>
    <w:p w:rsidR="00F82ED3" w:rsidRDefault="00C128F0">
      <w:r>
        <w:t>&lt;+&gt;Advanced Archive Password Recovery</w:t>
      </w:r>
    </w:p>
    <w:p w:rsidR="00F82ED3" w:rsidRPr="00C3534C" w:rsidRDefault="00C128F0">
      <w:pPr>
        <w:rPr>
          <w:lang w:val="ru-RU"/>
        </w:rPr>
      </w:pPr>
      <w:r>
        <w:t>OFFICECREAK</w:t>
      </w:r>
    </w:p>
    <w:p w:rsidR="00F82ED3" w:rsidRPr="00C3534C" w:rsidRDefault="00C128F0">
      <w:pPr>
        <w:rPr>
          <w:lang w:val="ru-RU"/>
        </w:rPr>
      </w:pPr>
      <w:r>
        <w:t>Office</w:t>
      </w:r>
      <w:r w:rsidRPr="00C3534C">
        <w:rPr>
          <w:lang w:val="ru-RU"/>
        </w:rPr>
        <w:t xml:space="preserve"> </w:t>
      </w:r>
      <w:r>
        <w:t>hack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 xml:space="preserve">599. Утилита позволяющая включить режим дополнительного шифрования информации о паролях, которая хранится в базе данных </w:t>
      </w:r>
      <w:r>
        <w:rPr>
          <w:b/>
        </w:rPr>
        <w:t>SAM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>
        <w:t>WINRAR</w:t>
      </w:r>
    </w:p>
    <w:p w:rsidR="00F82ED3" w:rsidRPr="00C3534C" w:rsidRDefault="00C128F0">
      <w:pPr>
        <w:rPr>
          <w:lang w:val="ru-RU"/>
        </w:rPr>
      </w:pPr>
      <w:r>
        <w:t>WINNT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SYSKEY</w:t>
      </w:r>
    </w:p>
    <w:p w:rsidR="00F82ED3" w:rsidRPr="00C3534C" w:rsidRDefault="00C128F0">
      <w:pPr>
        <w:rPr>
          <w:lang w:val="ru-RU"/>
        </w:rPr>
      </w:pPr>
      <w:r>
        <w:t>RDISK</w:t>
      </w:r>
    </w:p>
    <w:p w:rsidR="00F82ED3" w:rsidRPr="00C3534C" w:rsidRDefault="00C128F0">
      <w:pPr>
        <w:rPr>
          <w:lang w:val="ru-RU"/>
        </w:rPr>
      </w:pPr>
      <w:r>
        <w:t>REPAIR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600. Как называется проверка, действительно ли проверяемый пользователь является тем, за кого он себя выдает?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&lt;+&gt;аутентификация пользователя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лицензирование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идентификация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копирование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архивация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601. Какие недостатки у парольной аутентификации?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отличие от случайно формируемых криптографических ключей, пароли пользователя бывает возможно подобрать из-за достаточно небрежного отношения большинства пользователей к формированию пароля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существуют и свободно доступны различные утилиты подбора паролей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пароль может быть получен путем применения насилия к его владельцу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пароль может быть подсмотрен или перехвачен при вводе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&lt;+&gt;все из перечисленных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602. Укажите, что такое криптоанализ?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процесс преобразования открытого текста с целью сделать непонятным его смысл для посторонних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процесс обратного преобразования шифр-текста в открытый текст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наука, которая учит, как следует поступать, чтобы сохранить содержание сообщений в тайне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математическая функция, используемая для расшифрования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&lt;+&gt;наука о вскрытии шифров, которая отвечает на вопрос о том, как прочесть открытый текст, скрывающийся под шифрованным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603. Какие часто встречаемые недостатки аутентификация с помощью уникальных предметов?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Предмет может быть похищен или отнят у пользователя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большинстве случаев требуется специальное оборудование для работы с предметами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Теоретически возможно изготовление копии или эмулятора предмета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Сложность реализации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&lt;+&gt;Все из перечисленных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604. Что такое биометрическая аутентификация?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состояние защищённости информационной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защищенность от разрушения и несанкционированного изменения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за разумное время получить требуемую информационную услугу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&lt;+&gt;основана на уникальности ряда характеристик человека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секретная информация, которой должен обладать только авторизованный субъект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605. Какие характеристики наиболее часто используются  для биометрической аутентификации?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Отпечатки пальцев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Черты лица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Узор радужной оболочки глаза и структура сетчатки глаза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Параметры голоса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&lt;+&gt;Все из перечисленных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606. Что такое активная атака?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&lt;+&gt;Попытка некорректной модификации данных с целью аутентификации или авторизации с помощью вставления ложных пакетов в поток данных или их модификации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Криптографическая система, которая использует различные ключи для шифрования и дешифрования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информации, так чтобы лицо, не авторизованное для доступа к данным, не могло их читать, даже если имеется доступ к соответствующему каталогу или сетевому пакету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Механизм, используемый для обеспечения конфиденциальности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информации от неавторизованной модификации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607. Как называется попытка некорректной модификации данных с целью аутентификации или авторизации с помощью вставления ложных пакетов в поток данных или их модификации?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&lt;+&gt;Активная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Асимметричная криптография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Авторизация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Конфиденциальность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Шифрование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608. Что такое асимметричная криптография?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Попытка некорректной модификации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&lt;+&gt;Криптографическая система, которая использует различные ключи для шифрования и дешифрования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информации, так чтобы лицо, не авторизованное для доступа к данным, не могло их читать, даже если имеется доступ к соответствующему каталогу или сетевому пакету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Механизм, используемый для обеспечения конфиденциальности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информации от неавторизованной модификации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609. Как называется криптографическая система, которая использует различные ключи для шифрования и дешифрования?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Активная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&lt;+&gt;Асимметричная криптография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Авторизация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Конфиденциальность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Шифрование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610. Укажите, что такое криптология?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процесс преобразования открытого текста с целью сделать непонятным его смысл для посторонних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процесс обратного преобразования шифр-текста в открытый текст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наука, которая учит, как следует поступать, чтобы сохранить содержание сообщений в тайне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&lt;+&gt;раздел науки, объединяющий криптографию и криптоанализ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 о вскрытии шифров, которая отвечает на вопрос о том, как прочесть открытый текст, скрывающийся под шифрованным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611. Как называется защита информации, так чтобы лицо, не авторизованное для доступа к данным, не могло их читать, даже если имеется доступ к соответствующему каталогу или сетевому пакету?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Активная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Асимметричная криптография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&lt;+&gt;Авторизация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Лицензирование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Шифрование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612. Что такое конфиденциальность?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Конфиденциальность – попытка некорректной модификации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Конфиденциальность -  криптографическая система, которая использует различные ключи для шифрования и дешифрования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Конфиденциальность –  защита информации от аудита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&lt;+&gt;Конфиденциальность - необходимость предотвращения утечки (разглашения) какой-либо информации.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Конфиденциальность-  Защита информации от авторизованной модификации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613. Все криптографические алгоритмы разделяются?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&lt;+&gt;симметричные и асимметричные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аналоговые и локальные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сетевые и симметричные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симметричные и локальные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ассиметричные и сетевые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614. Что такое шифрование?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Попытка некорректной модификации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Лицензирование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информации от изменеия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информации от реактирования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&lt;+&gt;Механизм, используемый для обеспечения конфиденциальности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615. Как называется механизм, используемый для обеспечения конфиденциальности?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Активная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Асимметричная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Авторизация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Лицензирование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&lt;+&gt;Шифрование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616. Что такое целостность?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&lt;+&gt;Защита информации от неавторизованной модификации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Информационная структура, состоящая из общедоступного ключа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систему аутентификации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Незашифрованный текст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систему аутентификации путем записи и последующего воспроизведения ранее посланных корректных сообщений или их частей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617. Как называется защита информации от неавторизованной модификации?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&lt;+&gt;Целостность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Сертификат ключа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Пассивная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Исходный текст (</w:t>
      </w:r>
      <w:r>
        <w:t>Plain</w:t>
      </w:r>
      <w:r w:rsidRPr="00C3534C">
        <w:rPr>
          <w:lang w:val="ru-RU"/>
        </w:rPr>
        <w:t>-</w:t>
      </w:r>
      <w:r>
        <w:t>text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воспроизведения (</w:t>
      </w:r>
      <w:r>
        <w:t>Replay</w:t>
      </w:r>
      <w:r w:rsidRPr="00C3534C">
        <w:rPr>
          <w:lang w:val="ru-RU"/>
        </w:rPr>
        <w:t xml:space="preserve"> </w:t>
      </w:r>
      <w:r>
        <w:t>Attack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618. Симметричный блочный алгоритм с секретным ключом длиной 64 бит называется?</w:t>
      </w:r>
    </w:p>
    <w:p w:rsidR="00F82ED3" w:rsidRPr="00C3534C" w:rsidRDefault="00C128F0">
      <w:pPr>
        <w:rPr>
          <w:lang w:val="ru-RU"/>
        </w:rPr>
      </w:pPr>
      <w:r>
        <w:t>DEC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DES</w:t>
      </w:r>
    </w:p>
    <w:p w:rsidR="00F82ED3" w:rsidRPr="00C3534C" w:rsidRDefault="00C128F0">
      <w:pPr>
        <w:rPr>
          <w:lang w:val="ru-RU"/>
        </w:rPr>
      </w:pPr>
      <w:r>
        <w:t>IFG</w:t>
      </w:r>
    </w:p>
    <w:p w:rsidR="00F82ED3" w:rsidRPr="00C3534C" w:rsidRDefault="00C128F0">
      <w:pPr>
        <w:rPr>
          <w:lang w:val="ru-RU"/>
        </w:rPr>
      </w:pPr>
      <w:r>
        <w:t>GIF</w:t>
      </w:r>
    </w:p>
    <w:p w:rsidR="00F82ED3" w:rsidRPr="00C3534C" w:rsidRDefault="00C128F0">
      <w:pPr>
        <w:rPr>
          <w:lang w:val="ru-RU"/>
        </w:rPr>
      </w:pPr>
      <w:r>
        <w:t>EDE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619. Как называется Информационная структура, состоящая из общедоступного ключа, идентификатора лица, системы и информации, аутентифицирующей ключ и ассоциацию общедоступного ключа с идентификатором?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Целостность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&lt;+&gt;Сертификат ключа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Пассивная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Исходный текст (</w:t>
      </w:r>
      <w:r>
        <w:t>Plain</w:t>
      </w:r>
      <w:r w:rsidRPr="00C3534C">
        <w:rPr>
          <w:lang w:val="ru-RU"/>
        </w:rPr>
        <w:t>-</w:t>
      </w:r>
      <w:r>
        <w:t>text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воспроизведения (</w:t>
      </w:r>
      <w:r>
        <w:t>Replay</w:t>
      </w:r>
      <w:r w:rsidRPr="00C3534C">
        <w:rPr>
          <w:lang w:val="ru-RU"/>
        </w:rPr>
        <w:t xml:space="preserve"> </w:t>
      </w:r>
      <w:r>
        <w:t>Attack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620. Укажите вариант ответа, в котором зашифровано сообщение «защита» шифром Цезаря (длина сдвига равна 5).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&lt;+&gt;меюнче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мюенце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меънсе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мнючен</w:t>
      </w:r>
    </w:p>
    <w:p w:rsidR="00F82ED3" w:rsidRPr="00C3534C" w:rsidRDefault="00C128F0">
      <w:pPr>
        <w:rPr>
          <w:lang w:val="ru-RU"/>
        </w:rPr>
      </w:pPr>
      <w:r>
        <w:t>G</w:t>
      </w:r>
      <w:r w:rsidRPr="00C3534C">
        <w:rPr>
          <w:lang w:val="ru-RU"/>
        </w:rPr>
        <w:t>ґ—3ѕґ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621. Как называется атака на систему аутентификации, которая не предполагает введения каких-либо данных в поток, но базируется на возможности мониторинга информации, которой обмениваются другие партнеры?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Целостность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Сертификат ключа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&lt;+&gt;Пассивная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Исходный текст (</w:t>
      </w:r>
      <w:r>
        <w:t>Plain</w:t>
      </w:r>
      <w:r w:rsidRPr="00C3534C">
        <w:rPr>
          <w:lang w:val="ru-RU"/>
        </w:rPr>
        <w:t>-</w:t>
      </w:r>
      <w:r>
        <w:t>text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воспроизведения (</w:t>
      </w:r>
      <w:r>
        <w:t>Replay</w:t>
      </w:r>
      <w:r w:rsidRPr="00C3534C">
        <w:rPr>
          <w:lang w:val="ru-RU"/>
        </w:rPr>
        <w:t xml:space="preserve"> </w:t>
      </w:r>
      <w:r>
        <w:t>Attack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622. Укажите вариант ответа, в котором зашифровано сообщение «КРИПТОГРАФИЯ» шифром Гронсфельда, используя ключ «314».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&lt;+&gt;НСМТУТЖСДЧЙг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НТМТУТЖСДЦЙг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ОТМТУТЖСДЧИЙ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НСТМУТЖСДЧЙК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ОСМТХТЖСДЧЙг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623. Укажите результат операции, используя оператор </w:t>
      </w:r>
      <w:r>
        <w:rPr>
          <w:b/>
        </w:rPr>
        <w:t>XOR</w:t>
      </w:r>
      <w:r w:rsidRPr="00C3534C">
        <w:rPr>
          <w:b/>
          <w:lang w:val="ru-RU"/>
        </w:rPr>
        <w:t>: Исходный байт: 11011001, Ключ: 01010011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11011111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01010100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&lt;+&gt;10001010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11111111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00100110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624. Какой оператор используется в шифре битовых манипуляций?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XOR</w:t>
      </w:r>
    </w:p>
    <w:p w:rsidR="00F82ED3" w:rsidRPr="00C3534C" w:rsidRDefault="00C128F0">
      <w:pPr>
        <w:rPr>
          <w:lang w:val="ru-RU"/>
        </w:rPr>
      </w:pPr>
      <w:r>
        <w:t>COPY</w:t>
      </w:r>
    </w:p>
    <w:p w:rsidR="00F82ED3" w:rsidRPr="00C3534C" w:rsidRDefault="00C128F0">
      <w:pPr>
        <w:rPr>
          <w:lang w:val="ru-RU"/>
        </w:rPr>
      </w:pPr>
      <w:r>
        <w:t>DELETE</w:t>
      </w:r>
    </w:p>
    <w:p w:rsidR="00F82ED3" w:rsidRPr="00C3534C" w:rsidRDefault="00C128F0">
      <w:pPr>
        <w:rPr>
          <w:lang w:val="ru-RU"/>
        </w:rPr>
      </w:pPr>
      <w:r>
        <w:t>POS</w:t>
      </w:r>
    </w:p>
    <w:p w:rsidR="00F82ED3" w:rsidRPr="00C3534C" w:rsidRDefault="00C128F0">
      <w:pPr>
        <w:rPr>
          <w:lang w:val="ru-RU"/>
        </w:rPr>
      </w:pPr>
      <w:r>
        <w:t>VAL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625. Как называется Атака на систему аутентификации путем записи и последующего воспроизведения ранее посланных корректных сообщений или их частей?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Целостность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Сертификат ключа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Пассивная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Исходный текст (</w:t>
      </w:r>
      <w:r>
        <w:t>Plain</w:t>
      </w:r>
      <w:r w:rsidRPr="00C3534C">
        <w:rPr>
          <w:lang w:val="ru-RU"/>
        </w:rPr>
        <w:t>-</w:t>
      </w:r>
      <w:r>
        <w:t>text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&lt;+&gt;Атака воспроизведения (</w:t>
      </w:r>
      <w:r>
        <w:t>Replay</w:t>
      </w:r>
      <w:r w:rsidRPr="00C3534C">
        <w:rPr>
          <w:lang w:val="ru-RU"/>
        </w:rPr>
        <w:t xml:space="preserve"> </w:t>
      </w:r>
      <w:r>
        <w:t>Attack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626. Что такое симметричная криптография?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&lt;+&gt;Система шифрования, которая использует один и тот же ключ для шифрования и дешифрования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Информационная структура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систему аутентификации, которая не предполагает введения каких-либо данных в поток, но базируется на возможности мониторинга информации, которой обмениваются другие партнеры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Незашифрованный текст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систему аутентификации путем записи и последующего воспроизведения ранее посланных корректных сообщений или их частей.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627. Как называется система шифрования, которая использует один и тот же ключ для шифрования и дешифрования?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&lt;+&gt;Симметричная криптография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Сертификат ключа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Пассивная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Исходный текст (</w:t>
      </w:r>
      <w:r>
        <w:t>Plain</w:t>
      </w:r>
      <w:r w:rsidRPr="00C3534C">
        <w:rPr>
          <w:lang w:val="ru-RU"/>
        </w:rPr>
        <w:t>-</w:t>
      </w:r>
      <w:r>
        <w:t>text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воспроизведения (</w:t>
      </w:r>
      <w:r>
        <w:t>Replay</w:t>
      </w:r>
      <w:r w:rsidRPr="00C3534C">
        <w:rPr>
          <w:lang w:val="ru-RU"/>
        </w:rPr>
        <w:t xml:space="preserve"> </w:t>
      </w:r>
      <w:r>
        <w:t>Attack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628. Что такое асимметричная криптография?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 шифрования, которая использует один и тот же ключ для шифрования и дешифрования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&lt;+&gt;Для шифрования и дешифрования используются разные ключи, которые генерируются совместно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систему аутентификации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Незашифрованный текст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Атака на систему аутентификации путем записи и последующего воспроизведения ранее посланных корректных сообщений или их частей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629. Как называется система шифрования, для шифрования и дешифрования используются разные ключи, которые генерируются совместно?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Симметричная криптография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&lt;+&gt;Асимметричная криптография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Пассивная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Исходный текст (</w:t>
      </w:r>
      <w:r>
        <w:t>Plain</w:t>
      </w:r>
      <w:r w:rsidRPr="00C3534C">
        <w:rPr>
          <w:lang w:val="ru-RU"/>
        </w:rPr>
        <w:t>-</w:t>
      </w:r>
      <w:r>
        <w:t>text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воспроизведения (</w:t>
      </w:r>
      <w:r>
        <w:t>Replay</w:t>
      </w:r>
      <w:r w:rsidRPr="00C3534C">
        <w:rPr>
          <w:lang w:val="ru-RU"/>
        </w:rPr>
        <w:t xml:space="preserve"> </w:t>
      </w:r>
      <w:r>
        <w:t>Attack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630. Для чего нужны контрольные суммы?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 шифрования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Для шифрования и дешифрования используются разные ключи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систему аутентификации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&lt;+&gt;Для контроля целостности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систему аутентификации путем записи и последующего воспроизведения ранее посланных корректных сообщений или их частей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631. Для контроля целостности данных используют?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Симметричная криптография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Асимметричная криптография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&lt;+&gt;Контрольные суммы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Исходный текст (</w:t>
      </w:r>
      <w:r>
        <w:t>Plain</w:t>
      </w:r>
      <w:r w:rsidRPr="00C3534C">
        <w:rPr>
          <w:lang w:val="ru-RU"/>
        </w:rPr>
        <w:t>-</w:t>
      </w:r>
      <w:r>
        <w:t>text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воспроизведения (</w:t>
      </w:r>
      <w:r>
        <w:t>Replay</w:t>
      </w:r>
      <w:r w:rsidRPr="00C3534C">
        <w:rPr>
          <w:lang w:val="ru-RU"/>
        </w:rPr>
        <w:t xml:space="preserve"> </w:t>
      </w:r>
      <w:r>
        <w:t>Attack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632. Какое утверждение верно для потокового шифра: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&lt;+&gt;Для потокового шифра единицей кодирования является блок заданного размера.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Потоковый шифр преобразует один и тот же символ открытого текста в разные символы шифрованного текста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потоковом шифре результат кодирования зависит от всех исходных байтов следующего блока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В потоковом шифре результат кодирования зависит от данных, зашифрованных в других блоках.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утверждения верны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633. Как называется криптографический механизм, который является аналогом рукописной подписи,  служащий для аутентификации блока данных и подтверждает то, что она получена от отправителя?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Симметричная криптография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Сертификат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&lt;+&gt;Цифровая подпись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Исходный текст (</w:t>
      </w:r>
      <w:r>
        <w:t>Plain</w:t>
      </w:r>
      <w:r w:rsidRPr="00C3534C">
        <w:rPr>
          <w:lang w:val="ru-RU"/>
        </w:rPr>
        <w:t>-</w:t>
      </w:r>
      <w:r>
        <w:t>text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воспроизведения (</w:t>
      </w:r>
      <w:r>
        <w:t>Replay</w:t>
      </w:r>
      <w:r w:rsidRPr="00C3534C">
        <w:rPr>
          <w:lang w:val="ru-RU"/>
        </w:rPr>
        <w:t xml:space="preserve"> </w:t>
      </w:r>
      <w:r>
        <w:t>Attack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634. Какими сервисами безопасности может располагать пользователь информационной системы?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Конфиденциальность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Целостность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Аутентификация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Авторизация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&lt;+&gt;Всеми из перечисленных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635. Что такое Криптоло́гия?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&lt;+&gt;наука, занимающаяся методами шифрования и дешифрования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 о скрытой передаче информации путём сохранения в тайне самого факта передачи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компьютерный термин, обозначающий процесс сжатия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учет входящей и исходящей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физический перенос данных  в виде сигналов от точки к точке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636. Как называется наука, занимающаяся методами шифрования и дешифрования?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&lt;+&gt;Криптоло́гия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Стеганогра́фия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Архивация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Контроль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Передача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637. Что такое Стеганогра́фия?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наука, занимающаяся методами шифрования и дешифрования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&lt;+&gt;наука о скрытой передаче информации путём сохранения в тайне самого факта передачи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компьютерный термин, обозначающий процесс сжатия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учет входящей и исходящей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физический перенос данных по каналу связи.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638. Как называется наука о скрытой передаче информации путём сохранения в тайне самого факта передачи?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Криптоло́гия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&lt;+&gt;Стеганогра́фия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Архивация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Контроль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Передача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639. Назначение электронной цифровой подписи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данных от несанкционированного копирования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&lt;+&gt;удостоверение подлинности сведений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выявление закономерностей построения производственных процессов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ограничение доступа к информационным массивам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программ от нелегального использования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640. Виды вирусов по алгоритмической особенности построения:</w:t>
      </w:r>
    </w:p>
    <w:p w:rsidR="00F82ED3" w:rsidRPr="00C3534C" w:rsidRDefault="00C128F0">
      <w:pPr>
        <w:rPr>
          <w:lang w:val="ru-RU"/>
        </w:rPr>
      </w:pPr>
      <w:r>
        <w:t>P</w:t>
      </w:r>
      <w:r w:rsidRPr="00C3534C">
        <w:rPr>
          <w:lang w:val="ru-RU"/>
        </w:rPr>
        <w:t>азгрузочные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Призраки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&lt;+&gt;Мутанты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Сетевые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Ракетные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641. Что такое контроль данных?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наука, занимающаяся методами шифрования и дешифрования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 о скрытой передаче информации путём сохранения в тайне самого факта передачи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процесс сжатия файла  с помощью специальных программ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&lt;+&gt;учет и проверка входящей и исходящей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физический перенос данных по каналу связи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642. Как называется учет и проверка входящей и исходящей информации?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Криптоло́гия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Стеганогра́фия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Архивация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&lt;+&gt;Контроль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Передача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643. Для шифрования информации используют один ключ, а для дешифрования — другой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Поточные методы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Аналитические преобразования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&lt;+&gt;Двухключевые методы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Перестановки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Подстановки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644. Как называется вирус, который активизируется в оперативную память?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Призрак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Разгрузочный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&lt;+&gt;Резидентный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Самоудаляющийся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Сетевой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645. Тип вирусов, поражающих исполнимые файлы называется: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Микровирусы</w:t>
      </w:r>
    </w:p>
    <w:p w:rsidR="00F82ED3" w:rsidRPr="00C3534C" w:rsidRDefault="00C128F0">
      <w:pPr>
        <w:rPr>
          <w:lang w:val="ru-RU"/>
        </w:rPr>
      </w:pPr>
      <w:r>
        <w:t>Boo</w:t>
      </w:r>
      <w:r w:rsidRPr="00C3534C">
        <w:rPr>
          <w:lang w:val="ru-RU"/>
        </w:rPr>
        <w:t>м – 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Сеансовые 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&lt;+&gt;Файловые 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Максивирусы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646. Как называется наука, занимающаяся методами шифрования и дешифрования?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&lt;+&gt;криптография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стеганогра́фия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криптоанализ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криптографическая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взлом или вскрытие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647. Что такое Стеганогра́фия?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искусство письма секретными кодами и их дешифровка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&lt;+&gt;наука о скрытой передаче информации путём сохранения в тайне самого факта передачи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 о методах получения исходного значения зашифрованной информации, не имея доступа к секретной информации (ключу), необходимой для этого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результаты криптоанализа конкретного шифра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успешная криптографическая атака, дискредитирующую(раскрывающая) атакуемый шифр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648. Как называется наука о скрытой передаче информации путём сохранения в тайне самого факта передачи?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криптография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&lt;+&gt;стеганогра́фия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криптоанализ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криптографическая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взлом или вскрытие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649. Что такое криптоанализ?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искусство письма секретными кодами и их дешифровка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 о скрытой передаче информации путём сохранения в тайне самого факта передачи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&lt;+&gt;наука о методах получения исходного значения зашифрованной информации, не имея доступа к секретной информации (ключу), необходимой для этого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Результаты конкретного шифра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Успешная атака на информационную сеть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650. Как называется наука о методах получения исходного значения зашифрованной информации, не имея доступа к секретной информации (ключу)?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криптография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стеганогра́фия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&lt;+&gt;криптоанализ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криптографическая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взлом или вскрытие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651. Что такое криптографическая атака?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искусство письма секретными кодами и их дешифровка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 о скрытой передаче информации путём сохранения в тайне самого факта передачи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 о методах получения заархивированного ранее текста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&lt;+&gt;Результаты криптоанализа конкретного шифра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Успешная атака  на сеть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652. Сниффер пакетов – это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&lt;+&gt;прикладная программа, перехватывающая все сетевые пакеты, которые передаются через определенный домен.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применяется для организации коммуникаций в неоднородной сетевой среде, обеспечивая совместимость между компьютерами разных типов,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представляет собой код или число, необходимое для расшифровки защищенной информации,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запись определенных событий в журнал безопасности (</w:t>
      </w:r>
      <w:r>
        <w:t>security</w:t>
      </w:r>
      <w:r w:rsidRPr="00C3534C">
        <w:rPr>
          <w:lang w:val="ru-RU"/>
        </w:rPr>
        <w:t xml:space="preserve"> </w:t>
      </w:r>
      <w:r>
        <w:t>log</w:t>
      </w:r>
      <w:r w:rsidRPr="00C3534C">
        <w:rPr>
          <w:lang w:val="ru-RU"/>
        </w:rPr>
        <w:t>) сервера,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дополнительные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653. Что такое взлом или вскрытие?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искусство письма секретными кодами и их дешифровка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 о скрытой передаче информации путём сохранения в тайне самого факта передачи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 о методах получения исходного значения зашифрованной информации, не имея доступа к секретной информации (ключу), необходимой для этого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Результат криптоанализа конкретного шифра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&lt;+&gt;Успешная криптографическая атака, раскрывающая атакуемый шифр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654. Как называется успешная криптографическая атака, раскрывающая атакуемый шифр?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криптография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стеганогра́фия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криптоанализ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криптографическая атака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&lt;+&gt;взлом или вскрытие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655. Укажите основные методы криптоанализа.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основе подобранного шифротекста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основе открытых текстов и соответствующих шифротекстов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основе подобранного ключа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Бандитский криптоанализ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&lt;+&gt;Все из перечисленных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656. Укажите основные методы криптоанализа.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основе шифротекста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основе открытых текстов и соответствующих шифротекстов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основе подобранного открытого текста (возможность выбрать текст для шифрования)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основе адаптивно подобранного открытого текста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&lt;+&gt;Все из перечисленных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657. В зависимости от длины псевдослучайной последовательности (ПСП) условно можно разделить на шифрование с конечной короткой ПСП, конечной длинной ПСП и бесконечной ПСП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Двухключевые методы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Аналитические преобразования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Подстановки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Перестановки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&lt;+&gt;Поточные методы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658. Укажите результат операции, используя оператор </w:t>
      </w:r>
      <w:r>
        <w:rPr>
          <w:b/>
        </w:rPr>
        <w:t>XOR</w:t>
      </w:r>
      <w:r w:rsidRPr="00C3534C">
        <w:rPr>
          <w:b/>
          <w:lang w:val="ru-RU"/>
        </w:rPr>
        <w:t>: Исходный байт: 11111111, Ключ: 01010000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01101000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01010101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10001010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&lt;+&gt;10101111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00100110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659. Что такое атака на основе подобранного ключа?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Криптоаналитик может использовать так называемый «человеческий фактор», т.е. пытаться с помощью шантажа, подкупа, пыток или иных способов получить информацию о системе шифрования или даже сам ключ шифрования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&lt;+&gt;Атака на основе подобранного ключа, с помощью наблюдения за работой алгоритма шифрования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Атака на основе подобранного открытого текста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основе адаптивно подобранного открытого текста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из перечисленных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660. Как называется метод, основанный на  получение ключа простым перебором ключей в надежде найти нужный, с помощью наблюдения за работой алгоритма шифрования?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Бандитский криптоанализ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&lt;+&gt;Атака на основе подобранного ключа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основе подобранного открытого текста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Атака на основе адаптивно подобранного открытого текста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из перечисленных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661. По числу используемых ключей криптографические методы разделяются на…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&lt;+&gt;Одноключевые и двухключевые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Одноключевые и однозначные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Двухзначные и однозначные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Двухключевые и многоключевые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Одноключевые и многоключевые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662. Как называется метод, при шифровании каждая буква открытого текста заменяется на другую букву того же алфавита путем смещения по алфавиту от исходной буквы на </w:t>
      </w:r>
      <w:r>
        <w:rPr>
          <w:b/>
        </w:rPr>
        <w:t>n</w:t>
      </w:r>
      <w:r w:rsidRPr="00C3534C">
        <w:rPr>
          <w:b/>
          <w:lang w:val="ru-RU"/>
        </w:rPr>
        <w:t xml:space="preserve"> букв?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&lt;+&gt;Система шифрования Цезаря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Шифр Гронсфельда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Шифром Вижинера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Метод гаммирования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Шифрование с использованием битовых операций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663. Установление подлинности объекта –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Распознавание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Идентификатор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Кодирование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&lt;+&gt;Аутентификация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Регистрация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664. Виды вирусов по алгоритмической особенности построения: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Загрузочные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Резидентные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&lt;+&gt;Митанта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Сетевые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Логическая бомба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665. Программа – компьютерный вирус, встраиваемая в большой программный комплекс и безвредная до наступления определенного события, после которого реализуется ее механизм –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«Троянский конь»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&lt;+&gt;Логическая бомба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Программа-мутант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Вирус-невидимка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Стелс-вирус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666. Антивирусные программы, которые модифицируют программы и диски таким образом, что это не отражается на работе программы, но вирус, от которого производится защита, считает их уже зараженными и не внедряется в них: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Фильтры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Доктора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Детекторы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Инъекции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&lt;+&gt;Иммунизаторы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667. Антивирусные программы, которые запоминают исходное состояние системы(до заражения) и сравнивают его с текущим состоянием: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Фильтры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&lt;+&gt;Ревизоры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Доктора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Вакцины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Инъекции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668. Средства защиты , призванные создать некоторую физически замкнутую среду вокруг объекта и элементов защиты: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Организационно-административные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Технические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Методологические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&lt;+&gt;Программно-методологические.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669. Компьютерные вирусы по алгоритмической особенности построения-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Разрушительные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Сетевые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Риплекаторы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Резидентные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&lt;+&gt;Мутанты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670. Идентификация –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Распознавание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&lt;+&gt;Присвоение какому-либо объекту или субъекту  уникального имени или образа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Полное игнорирование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Последовательность действий, приводящих к пониманию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Кодирование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671. Несуществующие виды вирусов: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Мутанты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&lt;+&gt;Разгрузочные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Репликаторные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Загрузочные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Невидимки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672. Несуществующие антивирусные программы: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Программы-вакцины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&lt;+&gt;Программы-врачи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Программы-детекторы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Программы-фильтры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Программы-доктора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673. Совокупность данных, которая может содержать подлежащие защите сведения: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Объект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Блок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&lt;+&gt;Субъект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Элемент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Терминалом пользователя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674. Выберите правильные определения: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&lt;+&gt;Идентификация – присвоение какому-либо объекту или субъекту уникального имени или образа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Аутентификация – присвоение какому-либо объекту или субъекту уникального имени или образа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Аутентификация – шифрование подлинности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Ключ – определяющая субъект или объект совокупность символов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Ратификация – установление подлинности.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675. Совокупность данных, которая может содержать подлежащие защите сведения: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Объектом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&lt;+&gt;Элементом защиты +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Терминалом пользователя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Субъектом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Шпионские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676. Система защиты информации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осуществление мероприятий с целью системного обеспечения передаваемой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совокупность мер, направленных на обеспечение физической целостности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&lt;+&gt;совокупность организационных и технологических мер, технических мер, правовых норм, направленных на противодействие угрозам нарушителей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осуществление мероприятий с целью системного обеспечения передаваемой и обрабатываемой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осуществление мероприятий с целью системного обеспечения хранимой и обрабатываемой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677. Компьютерные вирусы, которые реализуют свое действие после определенного события (например, пятница 13-ое), классифицируют как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вирусы-невидимки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датированные 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&lt;+&gt;логические бомбы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операционные 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шпионские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678. Программы-фильтры являются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&lt;+&gt;резидентными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репликаторными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системными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нерезидентными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нерепликаторными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679. Уникальной характеристикой вирусной программы, выдающей присутствие вируса в компьютерной системе-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архивация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&lt;+&gt;сигнатура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модификация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вирусная структура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структура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680. Программы фаги и полифаги относятся к программам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фильтрам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Невидимкам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ревизорам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&lt;+&gt;докторам+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фильтрам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681. Антивирусная программа, которая запоминает исходное состояние системы (до заражения) И сравнивает его с текущим состоянием: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программа-фильтр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&lt;+&gt;программа-ревизор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программы доктора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программы-вакцины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прогрмма-невидмка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682. Процессы по нарушению надежности информации классифицируют 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авторские и безымянные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самостоятельные и несамостоятельные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файловые и системные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&lt;+&gt;случайные и злоумышленные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авторские и статические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683. Аутентификация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распознавание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присвоение какому-либо объекту или субъекту уникального имени или образа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полное игнорирование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стирание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&lt;+&gt;установление подлинности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684. Какие признаки не указывают на наличие вирусов?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Сильно замедляется работа вычислительной системы  без видимой причины изменяются размеры, содержание и количество файлов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Уменьшается объем доступной оперативной памяти  появляются сбои в работе операционной системы, в том числе зависание и прекращение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экране монитора появляются необычные сообщения  необычно функционирует клавиатура  форматируется диск без команды пользователя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Зажигается лампочка дисковода, когда на диск ничего не должно записываться и читаться с него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&lt;+&gt;Западание клавиш на клавиатуре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685. Программы-вакцины относятся к: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&lt;+&gt;системным программам, отвечающим за очистку корзины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программам форматирования дисков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резидентным программам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репликаторным программам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нерезидентным программам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686. Логическая бомба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безвредна и даже полезна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постоянно вредит файловым системам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&lt;+&gt;начинает работать после определенного события, после которого реализуется ее логический механизм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программа-прививка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все перечисленное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687. Процессы по нарушению надежности информации классифицируют 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резидентные и нерезидентные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прикладные и системные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&lt;+&gt;случайные и злоумышленные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резидентные и случайные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преднамеренные и системные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688. Идентификация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определение типа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&lt;+&gt;присвоение имени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перемещение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уничтожение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элемент защиты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689. Действия, происходящие при включении антивирусной программы в </w:t>
      </w:r>
      <w:r>
        <w:rPr>
          <w:b/>
        </w:rPr>
        <w:t>AUTOEXEC</w:t>
      </w:r>
      <w:r w:rsidRPr="00C3534C">
        <w:rPr>
          <w:b/>
          <w:lang w:val="ru-RU"/>
        </w:rPr>
        <w:t>.</w:t>
      </w:r>
      <w:r>
        <w:rPr>
          <w:b/>
        </w:rPr>
        <w:t>bat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уменьшается время начальной загрузки компьютера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&lt;+&gt;увеличивается время начальной загрузки компьютера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замедляется время доступа к жесткому диску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уменьшается тактовая частота работы процессора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уменьшается объем свободной оперативной памяти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690. Виды вирусов по алгоритмической особенности построения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загрузочные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резидентные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разрушительные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&lt;+&gt;сетевые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логическая бомба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691. Какое утверждение относится к угрозе безопасности информации: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потенциально уже произошедшее событие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уже произошедшее событие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&lt;+&gt;Возможность возникновения на каком-либо этапе жизненного цикла КС такого ее состояния, при котором создаются условия для реализации угроз безопасности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Событие или действие, которое может вызвать изменение функционирования КС, связанное с нарушением защищённости обрабатываемой в ней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Действие, предпринимаемое нарушителем, которое заключается в поиске и использовании той или иной уязвимости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692. Отказ в обслуживании – это нарушение доступа к информации уполномоченными пользователями информационной системы. Это угроза: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Активная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&lt;+&gt;Пассивная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Сверхактивная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Суперактивная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Менее активная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693. Полномочная политика безопасности подразумевает, что: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&lt;+&gt;Каждому субъекту системы присвоен уровень прозрачности, определяющий максимальное значение метки критичности объектов, к которым субъект имеет доступ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субъекты и объекты системы должны быть идентифицированы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Права доступа субъекта к объекту системы определяются на основании некоторого внешнего правила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субъекты и объекты системы должны быть аутентифицированы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субъекты и объекты системы должны быть идентифицированы и аутентифицированы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694. Какой тип уязвимостей информационной системы устраняется с наибольшими трудностями?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&lt;+&gt;Уязвимости проектирования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Уязвимости реализации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Уязвимости конфигурации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Уязвимости разработки и эксплуатации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Уязвимости эксплуатации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695. Избирательная политика безопасности подразумевает, что: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&lt;+&gt;права доступа субъекта к объекту системы определяются на основании некоторого внешнего правила.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субъекты и объекты системы должны быть однозначно идентифицированы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каждому объекту системы присвоена метка критичности, определяющая ценность содержащейся в нем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субъекты и объекты системы должны быть аутентифицированы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субъекты и объекты системы должны быть идентифицированы и аутентифицированы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696. Под угрозой безопасности информации в компьютерной системе понимают: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возникновения на каком-либо этапе жизненного цикла КС такого ее состояния, при котором создаются условия для реализации угроз безопасности информации.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&lt;+&gt;событие или действие, которое может вызвать изменение функционирования КС, связанное с нарушением защищенности обрабатываемой в ней информации.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действие, предпринимаемое нарушителем, которое заключается в поиске использовании той или иной уязвимости.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действие, предпринимаемое администратором, которое не заключается в поиске использовании той или иной уязвимости.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возникновения на 1-ом  этапе жизненного цикла КС такого ее состояния, при котором создаются условия для копирования угроз безопасности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697. Атакой на КС называют: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возникновения на каком-либо этапе жизненного цикла КС такого ее состояния, при котором создаются условия для реализации угроз безопасности информации.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событие или действие, которое может вызвать изменение функционирования КС, связанное с нарушением защищенности обрабатываемой в ней информации.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&lt;+&gt;действие, предпринимаемое нарушителем, которое заключается в поиске и использовании той или иной уязвимости.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возникновения на 1-ом  этапе жизненного цикла КС такого ее состояния, при котором создаются условия для копирования угроз безопасности информации.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действие, предпринимаемое администратором, которое не заключается в поиске использовании той или иной уязвимости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698. Резидентные вирусы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&lt;+&gt;вирусы, которые после активации постоянно находятся в оперативной памяти компьютера и контролируют доступ к его ресурсам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которые выполняются только в момент запуска зараженной программы.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заражающие программы, хранящиеся в системных областях дисков.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не заражающие программы, не хранящиеся в системных областях дисков.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которые не выполняются  в момент запуска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699. Загрузочные (бутовые) вирусы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&lt;+&gt;вирусы, заражающие программы, хранящиеся в системных областях дисков.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которые после активации постоянно находятся в оперативной памяти компьютера и контролируют доступ к его ресурсам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содержащие в себе алгоритмы шифрования, обеспечивающие различие разных копий вируса.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не содержащие в себе алгоритмы шифрования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которые после активации постоянно не находятся в оперативной памяти компьютера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700. Какое утверждение неверно для традиционного шифрования с секретным ключом?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Процесс шифрования заключается в применении к открытому тексту алгоритма и некоторого ключа.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Ключ в традиционном шифровании не зависит от шифруемого текста.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В традиционном шифровании нужно обеспечить секретность алгоритма шифрования.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&lt;+&gt;Зашифрованный текст можно преобразовать в открытый текст с помощью того же самого ключа, которым производилось шифрование.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утверждения не верны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701. Электронная шифровая подпись - это...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совокупность символов, определяющих объект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&lt;+&gt;присвоение какому-либо объекту или субъекту уникального имени или образа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способ шифрования с помощью криптографического преобразования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пароль на доступ к информационному объекту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 одно из определений не верно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702. Антивирусные программы, которые модифицируют программы и диски таким образом, что это не отражается на работе программ, но вирус, от которого производится защита, считает их уже зараженными и не внедряется в них: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Фильтры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Доктора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Детекторы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&lt;+&gt;Вакцины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вышеперечисленное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703. Виды вирусов по алгоритмической особенности построения: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Загрузочные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Резидентные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&lt;+&gt;Стелс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Репликаторные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Сетевые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704. Вирусы, которые классифицируются по среде обитания: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Резидентные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Логическая бомба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Стеле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Репликаторные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&lt;+&gt;Сетевые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705. В симметричной криптосистеме отправитель и получатель сообщения используют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&lt;+&gt;один и тот же секретный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разные секретные ключи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вообще не используют секретных ключей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случайный секретный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множество секретных ключей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706. Какая из функций не входит в процесс управления ключами?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&lt;+&gt;переадресация ключей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генерация ключей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распределение ключей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накопление ключей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генерация и распределение ключей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707. Под компьютерным вирусом понимается: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&lt;+&gt;автономно функционирующая программа, обладающая способностью к самостоятельному внедрению в тела других программ и последующему самовоспроизведению и самораспространению в информационно-вычислительных сетях и отдельных ЭВМ.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 имеющая доступ к файлам системы, и имеющая возможность работать с процессами системы.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 не имеющая доступ к файлам системы, и не имеющая возможность работать с процессами системы.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 для обнаружения компьютерных вирусов, а также нежелательных (считающихся вредоносными) программ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программное обеспечение, не являющееся антивирусным (то есть не имеющее реальной функциональности для противодействия вредоносным программам), но выдающее себя за таковое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708. Транзитные вирусы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которые выполняются только в момент запуска зараженной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&lt;+&gt;вирусы, которые после активизации постоянно находятся в оперативной памяти компьютера и контролируют доступ к его ресурсам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заражающие программы, хранящиеся в системных областях дисков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пытающиеся быть невидимыми на основе контроля доступа к зараженным элементам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 , содержащие в себе алгоритмы шифрования, обеспечивающие различие разных вещей копий вируса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709. </w:t>
      </w:r>
      <w:r>
        <w:rPr>
          <w:b/>
        </w:rPr>
        <w:t>Stealth</w:t>
      </w:r>
      <w:r w:rsidRPr="00C3534C">
        <w:rPr>
          <w:b/>
          <w:lang w:val="ru-RU"/>
        </w:rPr>
        <w:t xml:space="preserve"> –вирусы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&lt;+&gt;вирусы, пытающиеся быть невидимыми на основе контроля доступа к зараженным элементам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 , содержащие в себе алгоритмы шифрования, обеспечивающие различие разных вещей копий вируса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которые после активизации постоянно находятся в оперативной памяти компьютера и контролируют доступ к его ресурсам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которые выполняются только в момент запуска зараженной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заражающие программы, хранящиеся в системных областях дисков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710. Файловые вирусы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&lt;+&gt;вирусы, заражающие файлы с программами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заражающие программы , хранящиеся в системных облаках дисков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которые после активизации постоянно находятся в оперативной памяти компьютера и контролируют доступ к его ресурсам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 ,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содержащие в себе алгоритмы шифрования, обеспечивающие различие разных вещей копий вируса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пытающиеся быть невидимыми на основе контроля доступа к зараженным элементам данных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711. Вирусы –мутанты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&lt;+&gt;вирусы , содержащие в себе алгоритмы шифрования, обеспечивающие различие разных вещей копий вируса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пытающиеся быть невидимыми на основе контроля доступа к зараженным элементам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заражающие программы , хранящиеся в системных облаках дисков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которые после активизации постоянно находятся в оперативной памяти компьютера и контролируют доступ к его ресурсам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заражающие файлы с программами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712. Вирусы-мутанты (</w:t>
      </w:r>
      <w:r>
        <w:rPr>
          <w:b/>
        </w:rPr>
        <w:t>MtE</w:t>
      </w:r>
      <w:r w:rsidRPr="00C3534C">
        <w:rPr>
          <w:b/>
          <w:lang w:val="ru-RU"/>
        </w:rPr>
        <w:t>-вирусы)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&lt;+&gt;вирусы, содержащие в себе алгоритмы шифрования, обеспечивающие различие разных копий вируса.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пытающиеся быть невидимыми на основе контроля доступа к зараженным элементам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заражающие программы, хранящиеся в системных областях дисков.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заражающие файлы с программами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вирусы, которые после активизации постоянно находятся в оперативной памяти компьютера и контролируют доступ к его ресурсам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713. Троянские программы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&lt;+&gt;программы которые содержат скрытые последовательности команд (модуля), выполняющие действия, наносящие вред пользователям.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программы, содержащие в себе алгоритмы шифрования, обеспечивающие различие разных копий вируса.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программы, которые после активизации постоянно находятся в оперативной памяти компьютера и контролируют доступ к его ресурсам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программы, наносящие вред пользователю, работающему на зараженном компьютере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программы, наносящие вред данным и программам, находящимся на компьютере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714. Какое высказывание о вирусе не верно?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 может уменьшать свободную оперативную память компьютера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 может замедлять работу компьютера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Вирус выводит посторонние сведения на экран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&lt;+&gt;Вирус мешает введению дискеты в дисковод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 искажает и уничтожает информацию на компьютере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715. Какие признаки не указывают на наличие вирусов?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Сильно замедляется работа вычислительной системы  без видимой причины изменяются размеры, содержание и количество файлов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Уменьшается объем доступной оперативной памяти  появляются сбои в работе операционной системы, в том числе зависание и прекращение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экране монитора появляются необычные сообщения  необычно функционирует клавиатура  форматируется диск без команды пользователя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Зажигается лампочка дисковода, когда на диск ничего не должно записываться и читаться с него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&lt;+&gt;Западание клавиш на клавиатуре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716. Выберите не верное утверждение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&lt;+&gt;От вируса избавиться нельзя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 замедляет работу на компьютере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 может изменить формат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 выводит посторонние сведения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 искажает и уничтожает информацию на компьютере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717. Вирус, распространяющийся по компьютерной сети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Самомодифицирующийся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Резидентный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&lt;+&gt;Сетевой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Загрузочный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Компьютерный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718. Как называется вирус, не имеющий ни одного постоянного участка кода?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Загрузочный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Компьютерный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Нерезидентный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Резидентный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&lt;+&gt;Призрак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719. Как называется вирус, который не записывает себя в операционную память?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Призрак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Невидимый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Загрузочный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Компьютерный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&lt;+&gt;Нерезидентный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720. Как называется вирус, который активизируется в операционную память?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Призрак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&lt;+&gt;Резидентный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Загрузочный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Самомодифицирующийся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Сетевой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721. Выбрать неверное утверждение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Вирус, который записывает себя в оперативную память, называется нерезидентным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&lt;+&gt;Вирус, не имеющий ни одного постоянного участка кода называется «призраком»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Вирус, который активизируется в оперативную память называется резидентным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Вирус, который распространяющийся по компьютерной сети называется сетевым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Вирус, имеющий модификацию сетевого тела, называется «невидимым»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722. Тип вирусов,  поражающих исполнимые файлы называются: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&lt;+&gt;Файловые 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Загрузочные вирусы (</w:t>
      </w:r>
      <w:r>
        <w:t>Boot</w:t>
      </w:r>
      <w:r w:rsidRPr="00C3534C">
        <w:rPr>
          <w:lang w:val="ru-RU"/>
        </w:rPr>
        <w:t>-вирусы)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Сетевые 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Макровирусы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Микровирусы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723. Тип вирусов, располагающихся в служебных секторах носителей данных и поступающие в оперативную память только при загрузке компьютера с этого носителя называется: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Файловые 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&lt;+&gt;Загрузочные вирусы (</w:t>
      </w:r>
      <w:r>
        <w:t>Boot</w:t>
      </w:r>
      <w:r w:rsidRPr="00C3534C">
        <w:rPr>
          <w:lang w:val="ru-RU"/>
        </w:rPr>
        <w:t>-вирусы)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Сетевые 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Макровирусы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Микровирусы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724. Вирусы, которые обитают только в оперативной памяти компьютера и не копируют себя на носители данных, называются: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Файловые 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Загрузочные вирусы (</w:t>
      </w:r>
      <w:r>
        <w:t>Boot</w:t>
      </w:r>
      <w:r w:rsidRPr="00C3534C">
        <w:rPr>
          <w:lang w:val="ru-RU"/>
        </w:rPr>
        <w:t>-вирусы)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&lt;+&gt;Сетевые 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Макровирусы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Микровирусы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725. Какое утверждение верно для потокового шифра: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&lt;+&gt;Для потокового шифра единицей кодирования является блок заданного размера.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Потоковый шифр преобразует один и тот же символ открытого текста в разные символы шифрованного текста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потоковом шифре результат кодирования зависит от всех исходных байтов следующего блока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потоковом шифре результат кодирования зависит от данных, зашифрованных в других блоках.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утверждения верны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726. Обеспечивает ли форматирование жесткого диска полное избавление от вирусов?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Обеспечивает полностью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Обеспечивает если выполнено быстрое форматирование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&lt;+&gt;Обеспечивает при низкоуровневом форматировании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Нет верного ответа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727. Самая массовая угроза компьютерной безопасности,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Спам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&lt;+&gt;Трояны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Черви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Шпионские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Спам-черви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728. На каких системах более динамично распространяются вирусы?</w:t>
      </w:r>
    </w:p>
    <w:p w:rsidR="00F82ED3" w:rsidRPr="00C3534C" w:rsidRDefault="00C128F0">
      <w:pPr>
        <w:rPr>
          <w:lang w:val="ru-RU"/>
        </w:rPr>
      </w:pPr>
      <w:r>
        <w:t>Linux</w:t>
      </w:r>
    </w:p>
    <w:p w:rsidR="00F82ED3" w:rsidRPr="00C3534C" w:rsidRDefault="00C128F0">
      <w:pPr>
        <w:rPr>
          <w:lang w:val="ru-RU"/>
        </w:rPr>
      </w:pPr>
      <w:r>
        <w:t>MacOS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Android</w:t>
      </w:r>
    </w:p>
    <w:p w:rsidR="00F82ED3" w:rsidRPr="00C3534C" w:rsidRDefault="00C128F0">
      <w:pPr>
        <w:rPr>
          <w:lang w:val="ru-RU"/>
        </w:rPr>
      </w:pPr>
      <w:r>
        <w:t>Windows</w:t>
      </w:r>
    </w:p>
    <w:p w:rsidR="00F82ED3" w:rsidRPr="00C3534C" w:rsidRDefault="00C128F0">
      <w:pPr>
        <w:rPr>
          <w:lang w:val="ru-RU"/>
        </w:rPr>
      </w:pPr>
      <w:r>
        <w:t>ios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729. Самый лучший способ хранения паролей в информационной системе?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&lt;+&gt;Хеширование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Вообще не сохранять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Архивирование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Хранить только с включенным брандмауэром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блокноте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730. Для чего служит </w:t>
      </w:r>
      <w:r>
        <w:rPr>
          <w:b/>
        </w:rPr>
        <w:t>DLP</w:t>
      </w:r>
      <w:r w:rsidRPr="00C3534C">
        <w:rPr>
          <w:b/>
          <w:lang w:val="ru-RU"/>
        </w:rPr>
        <w:t>? Система выполняет функцию: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компьютера от вирусов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Выполняет функцию безопасного ввода паролей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&lt;+&gt;Предотвращает утечку информации с компьютера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Предупреждает пользователя о попытках взлома и хакерских атаках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функции</w:t>
      </w:r>
      <w:r>
        <w:t> </w:t>
      </w:r>
      <w:r w:rsidRPr="00C3534C">
        <w:rPr>
          <w:lang w:val="ru-RU"/>
        </w:rPr>
        <w:t>настройки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731. В каком блок файле </w:t>
      </w:r>
      <w:r>
        <w:rPr>
          <w:b/>
        </w:rPr>
        <w:t>autorun</w:t>
      </w:r>
      <w:r w:rsidRPr="00C3534C">
        <w:rPr>
          <w:b/>
          <w:lang w:val="ru-RU"/>
        </w:rPr>
        <w:t>.</w:t>
      </w:r>
      <w:r>
        <w:rPr>
          <w:b/>
        </w:rPr>
        <w:t>inf</w:t>
      </w:r>
      <w:r w:rsidRPr="00C3534C">
        <w:rPr>
          <w:b/>
          <w:lang w:val="ru-RU"/>
        </w:rPr>
        <w:t xml:space="preserve"> чаще всего прописывается вредоносная программа?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Open</w:t>
      </w:r>
    </w:p>
    <w:p w:rsidR="00F82ED3" w:rsidRPr="00C3534C" w:rsidRDefault="00C128F0">
      <w:pPr>
        <w:rPr>
          <w:lang w:val="ru-RU"/>
        </w:rPr>
      </w:pPr>
      <w:r>
        <w:t>Setup</w:t>
      </w:r>
    </w:p>
    <w:p w:rsidR="00F82ED3" w:rsidRPr="00C3534C" w:rsidRDefault="00C128F0">
      <w:pPr>
        <w:rPr>
          <w:lang w:val="ru-RU"/>
        </w:rPr>
      </w:pPr>
      <w:r>
        <w:t>Downloader</w:t>
      </w:r>
    </w:p>
    <w:p w:rsidR="00F82ED3" w:rsidRPr="00C3534C" w:rsidRDefault="00C128F0">
      <w:pPr>
        <w:rPr>
          <w:lang w:val="ru-RU"/>
        </w:rPr>
      </w:pPr>
      <w:r>
        <w:t>Dll</w:t>
      </w:r>
    </w:p>
    <w:p w:rsidR="00F82ED3" w:rsidRPr="00C3534C" w:rsidRDefault="00C128F0">
      <w:pPr>
        <w:rPr>
          <w:lang w:val="ru-RU"/>
        </w:rPr>
      </w:pPr>
      <w:r>
        <w:t>EXE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732. Какую защиту необходимо использовать против программы </w:t>
      </w:r>
      <w:r>
        <w:rPr>
          <w:b/>
        </w:rPr>
        <w:t>iris</w:t>
      </w:r>
      <w:r w:rsidRPr="00C3534C">
        <w:rPr>
          <w:b/>
          <w:lang w:val="ru-RU"/>
        </w:rPr>
        <w:t xml:space="preserve"> или ее аналогов?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&lt;+&gt;Шифровать трафик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Использовать очень сложные пароли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Устанавливать только лицензионные антивирусы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Не пользоваться </w:t>
      </w:r>
      <w:r>
        <w:t>Wi</w:t>
      </w:r>
      <w:r w:rsidRPr="00C3534C">
        <w:rPr>
          <w:lang w:val="ru-RU"/>
        </w:rPr>
        <w:t>-</w:t>
      </w:r>
      <w:r>
        <w:t>fi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использовать</w:t>
      </w:r>
      <w:r>
        <w:t> </w:t>
      </w:r>
      <w:r w:rsidRPr="00C3534C">
        <w:rPr>
          <w:lang w:val="ru-RU"/>
        </w:rPr>
        <w:t>локальный сервер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733. Какой уровень безопасности трафика обеспечивает </w:t>
      </w:r>
      <w:r>
        <w:rPr>
          <w:b/>
        </w:rPr>
        <w:t>WPA</w:t>
      </w:r>
      <w:r w:rsidRPr="00C3534C">
        <w:rPr>
          <w:b/>
          <w:lang w:val="ru-RU"/>
        </w:rPr>
        <w:t>2?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&lt;+&gt;Высокий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Низкий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Достаточный для домашней сети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Средний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Достаточный для общественной сети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734. Какая программа не является антивирусной?</w:t>
      </w:r>
    </w:p>
    <w:p w:rsidR="00F82ED3" w:rsidRDefault="00C128F0">
      <w:r>
        <w:t>Norton Antivirus</w:t>
      </w:r>
    </w:p>
    <w:p w:rsidR="00F82ED3" w:rsidRDefault="00C128F0">
      <w:r>
        <w:t>Dr Web</w:t>
      </w:r>
    </w:p>
    <w:p w:rsidR="00F82ED3" w:rsidRDefault="00C128F0">
      <w:r>
        <w:t>&lt;+&gt;Defrag</w:t>
      </w:r>
    </w:p>
    <w:p w:rsidR="00F82ED3" w:rsidRDefault="00C128F0">
      <w:r>
        <w:t>AVP</w:t>
      </w:r>
    </w:p>
    <w:p w:rsidR="00F82ED3" w:rsidRPr="00C3534C" w:rsidRDefault="00C128F0">
      <w:pPr>
        <w:rPr>
          <w:lang w:val="ru-RU"/>
        </w:rPr>
      </w:pPr>
      <w:r>
        <w:lastRenderedPageBreak/>
        <w:t>Avast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735. Вредоносные программы - это...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программы, наносящие вред пользователю, работающему на зараженном компьютере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шпионские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антивирусные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&lt;+&gt;программы, наносящие вред данным и программам, находящимся на компьютере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программы, которые чистят временные файлы компьютера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736. Вирус, поражающий документы называется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Троян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&lt;+&gt;Макровирус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Сетевой червь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Загрузочный вирус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Снифферы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737. К категории компьютерных вирусов НЕ относятся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&lt;+&gt;загрузочные вирусы</w:t>
      </w:r>
    </w:p>
    <w:p w:rsidR="00F82ED3" w:rsidRPr="00C3534C" w:rsidRDefault="00C128F0">
      <w:pPr>
        <w:rPr>
          <w:lang w:val="ru-RU"/>
        </w:rPr>
      </w:pPr>
      <w:r>
        <w:t>type</w:t>
      </w:r>
      <w:r w:rsidRPr="00C3534C">
        <w:rPr>
          <w:lang w:val="ru-RU"/>
        </w:rPr>
        <w:t>-вирусы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сетевые 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файловые вирусы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макро-вирусы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738. Какие вирусы активизируются после включения ОС?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Снифферы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&lt;+&gt;Загрузочные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Трояны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Черви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сетевые вирусы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739. Заражение компьютерными вирусами может произойти в процессе ...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&lt;+&gt;работы с файлами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выключения компьютера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форматирования диска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печати на принтере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открытии антивируса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740. Способ защиты от сбоев устройств для хранения информации?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установка источников бесперебойного питания (</w:t>
      </w:r>
      <w:r>
        <w:t>UPS</w:t>
      </w:r>
      <w:r w:rsidRPr="00C3534C">
        <w:rPr>
          <w:lang w:val="ru-RU"/>
        </w:rPr>
        <w:t>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симметричное мультипроцессирование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организация надежной и эффективной системы резервного копирования и дублирования данных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&lt;+&gt;резервное копирование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резервное дублирование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741. Полное копирование данных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&lt;+&gt;Копирование и маркировка выбранных файлов, вне зависимости от того, изменялись ли они со времени последнего резервного копирования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Копирование всех выбранных файлов без отметки о резервном копировании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Копирование только тех файлов, которые были изменены в течение дня, без отметки о резервном копировании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Копирование и маркировка выбранных файлов, только если они были изменены со времени последнего копирования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Копирование всех выбранных файлов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742. Защита от сбоев серверов, рабочих станций и локальных компьютеров относится к?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&lt;+&gt;аппаратным средствам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программным средствам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техническим средствам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правовым средствам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аппаратно-техническим средствам защиты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743. Какой вид защищен от помех, создаваемых источниками электромагнитного излучения, стойки к колебаниям температуры и влажности?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&lt;+&gt;оптическое волокно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тонкий коаксиал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толстый коаксиал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витая пара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дуга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744. Шифры битовых манипуляций преобразуют открытый текст в зашифрованный, преобразуют набор бит каждого символа по определенному алгоритму, используя одну из следующих логических операций или их комбинацию:</w:t>
      </w:r>
    </w:p>
    <w:p w:rsidR="00F82ED3" w:rsidRDefault="00C128F0">
      <w:r>
        <w:t>AND OR NOT</w:t>
      </w:r>
    </w:p>
    <w:p w:rsidR="00F82ED3" w:rsidRDefault="00C128F0">
      <w:r>
        <w:t>&lt;+&gt;AND OR NOT XOR</w:t>
      </w:r>
    </w:p>
    <w:p w:rsidR="00F82ED3" w:rsidRDefault="00C128F0">
      <w:r>
        <w:t>AND  NOT XOR</w:t>
      </w:r>
    </w:p>
    <w:p w:rsidR="00F82ED3" w:rsidRDefault="00C128F0">
      <w:r>
        <w:t>AND OR</w:t>
      </w:r>
    </w:p>
    <w:p w:rsidR="00F82ED3" w:rsidRDefault="00C128F0">
      <w:r>
        <w:t>AND OR NOT XOR THEN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745. Метод резервного копирования, когда копирование и маркировка выбранных файлов, производится  вне зависимости от того, изменялись ли они со времени последнего резервного копирования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Копирование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&lt;+&gt;Полное копирование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Ежедневное копирование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Дифференцированное резервное копирование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Резервное копирование с приращением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746. При генерации  электронно – цифровой подписи  используются…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открытый ключ, закрытый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&lt;+&gt;общие параметры, секретный ключ и открытый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общие параметры, секретный ключ и закрытый  ключ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общие параметры, секретный ключ и конверт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Закрытый ключ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747. Как связаны ключи шифрования между собой?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генератором паролем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специальным паролем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шифром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связкой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&lt;+&gt;атематической функцией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748. Что такое пароль?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средство защиты личной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безопасность людей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безопасность личной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средство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&lt;+&gt;механизм управления доступом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749. Потеря или изменение данных при ошибках ПО относится к: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&lt;+&gt;организационным мерам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правовым мерам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мерам защиты от НДС и кражи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 средствам идентификации и аутентификации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&lt;+&gt;техническим и правовым мерам защиты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физическим мерам защиты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750. Отметьте все правильные ответы. Каково максимальное рабочее напряжение </w:t>
      </w:r>
      <w:r>
        <w:rPr>
          <w:b/>
        </w:rPr>
        <w:t>Arduino</w:t>
      </w:r>
      <w:r w:rsidRPr="00C3534C">
        <w:rPr>
          <w:b/>
          <w:lang w:val="ru-RU"/>
        </w:rPr>
        <w:t xml:space="preserve"> </w:t>
      </w:r>
      <w:r>
        <w:rPr>
          <w:b/>
        </w:rPr>
        <w:t>Due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20В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&lt;+&gt;0,0033кВ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5В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4В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&lt;+&gt;3,3В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751. Отметьте все правильные ответы. Аналоговые контакты в платах </w:t>
      </w:r>
      <w:r>
        <w:rPr>
          <w:b/>
        </w:rPr>
        <w:t>Arduino</w:t>
      </w:r>
      <w:r w:rsidRPr="00C3534C">
        <w:rPr>
          <w:b/>
          <w:lang w:val="ru-RU"/>
        </w:rPr>
        <w:t xml:space="preserve"> работают по принципу ШИМ. Какова полная форма ШИМ?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Широтно-контактная модуляция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&lt;+&gt;Широтно-импульсная модуляция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Импульсная модуляция формы волны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Шумно-импульсная модуляция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PWM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752. Отметьте все правильные ответы. Сколько памяти программы имеет </w:t>
      </w:r>
      <w:r>
        <w:rPr>
          <w:b/>
        </w:rPr>
        <w:t>Arduino</w:t>
      </w:r>
      <w:r w:rsidRPr="00C3534C">
        <w:rPr>
          <w:b/>
          <w:lang w:val="ru-RU"/>
        </w:rPr>
        <w:t xml:space="preserve"> </w:t>
      </w:r>
      <w:r>
        <w:rPr>
          <w:b/>
        </w:rPr>
        <w:t>UNO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256</w:t>
      </w:r>
      <w:r>
        <w:t>K</w:t>
      </w:r>
      <w:r w:rsidRPr="00C3534C">
        <w:rPr>
          <w:lang w:val="ru-RU"/>
        </w:rPr>
        <w:t xml:space="preserve"> байт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&lt;+&gt;32 000 байт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</w:t>
      </w:r>
      <w:r>
        <w:t>K</w:t>
      </w:r>
      <w:r w:rsidRPr="00C3534C">
        <w:rPr>
          <w:lang w:val="ru-RU"/>
        </w:rPr>
        <w:t xml:space="preserve"> байт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5</w:t>
      </w:r>
      <w:r>
        <w:t>K</w:t>
      </w:r>
      <w:r w:rsidRPr="00C3534C">
        <w:rPr>
          <w:lang w:val="ru-RU"/>
        </w:rPr>
        <w:t xml:space="preserve"> байт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&lt;+&gt;32</w:t>
      </w:r>
      <w:r>
        <w:t>K</w:t>
      </w:r>
      <w:r w:rsidRPr="00C3534C">
        <w:rPr>
          <w:lang w:val="ru-RU"/>
        </w:rPr>
        <w:t xml:space="preserve"> байт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753. Отметьте все правильные ответы. На каком языке работают в </w:t>
      </w:r>
      <w:r>
        <w:rPr>
          <w:b/>
        </w:rPr>
        <w:t>ArduinoIDE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>
        <w:t>HTML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C</w:t>
      </w:r>
      <w:r w:rsidRPr="00C3534C">
        <w:rPr>
          <w:lang w:val="ru-RU"/>
        </w:rPr>
        <w:t>++</w:t>
      </w:r>
    </w:p>
    <w:p w:rsidR="00F82ED3" w:rsidRPr="00C3534C" w:rsidRDefault="00C128F0">
      <w:pPr>
        <w:rPr>
          <w:lang w:val="ru-RU"/>
        </w:rPr>
      </w:pPr>
      <w:r>
        <w:t>Python</w:t>
      </w:r>
    </w:p>
    <w:p w:rsidR="00F82ED3" w:rsidRPr="00C3534C" w:rsidRDefault="00C128F0">
      <w:pPr>
        <w:rPr>
          <w:lang w:val="ru-RU"/>
        </w:rPr>
      </w:pPr>
      <w:r>
        <w:t>Kotlin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754. Отметьте все правильные ответы. Как узнать полярность светодиода?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Короткая ножка анод(+)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&lt;+&gt;Длинная ножка анод(+)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Длинная ножка катод(-)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Не имеет определенной полярности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&lt;+&gt;Короткая ножка катод(-)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755. Отметьте все правильные ответы. Для считывания значений со входов используются команды …</w:t>
      </w:r>
    </w:p>
    <w:p w:rsidR="00F82ED3" w:rsidRDefault="00C128F0">
      <w:r>
        <w:t>digitalWrite();</w:t>
      </w:r>
    </w:p>
    <w:p w:rsidR="00F82ED3" w:rsidRDefault="00C128F0">
      <w:r>
        <w:t>&lt;+&gt;analogRead();</w:t>
      </w:r>
    </w:p>
    <w:p w:rsidR="00F82ED3" w:rsidRDefault="00C128F0">
      <w:r>
        <w:t>analogWrite();</w:t>
      </w:r>
    </w:p>
    <w:p w:rsidR="00F82ED3" w:rsidRDefault="00C128F0">
      <w:r>
        <w:t>println;</w:t>
      </w:r>
    </w:p>
    <w:p w:rsidR="00F82ED3" w:rsidRDefault="00C128F0">
      <w:r>
        <w:t>&lt;+&gt;digitalRead();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756. Отметьте все правильные ответы. Для ввода значений  используются команды …</w:t>
      </w:r>
    </w:p>
    <w:p w:rsidR="00F82ED3" w:rsidRDefault="00C128F0">
      <w:r>
        <w:t>analogRead();</w:t>
      </w:r>
    </w:p>
    <w:p w:rsidR="00F82ED3" w:rsidRDefault="00C128F0">
      <w:r>
        <w:t>&lt;+&gt;digitalWrite();</w:t>
      </w:r>
    </w:p>
    <w:p w:rsidR="00F82ED3" w:rsidRDefault="00C128F0">
      <w:r>
        <w:t>digitalRead();</w:t>
      </w:r>
    </w:p>
    <w:p w:rsidR="00F82ED3" w:rsidRDefault="00C128F0">
      <w:r>
        <w:t>println;</w:t>
      </w:r>
    </w:p>
    <w:p w:rsidR="00F82ED3" w:rsidRDefault="00C128F0">
      <w:r>
        <w:t>&lt;+&gt;analogWrite();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757. Отметьте все правильные ответы. Команды для задержек:</w:t>
      </w:r>
    </w:p>
    <w:p w:rsidR="00F82ED3" w:rsidRDefault="00C128F0">
      <w:r>
        <w:t>tone();</w:t>
      </w:r>
    </w:p>
    <w:p w:rsidR="00F82ED3" w:rsidRDefault="00C128F0">
      <w:r>
        <w:t>&lt;+&gt;delay();</w:t>
      </w:r>
    </w:p>
    <w:p w:rsidR="00F82ED3" w:rsidRDefault="00C128F0">
      <w:r>
        <w:t>return;</w:t>
      </w:r>
    </w:p>
    <w:p w:rsidR="00F82ED3" w:rsidRDefault="00C128F0">
      <w:r>
        <w:t>println;</w:t>
      </w:r>
    </w:p>
    <w:p w:rsidR="00F82ED3" w:rsidRDefault="00C128F0">
      <w:r>
        <w:t>&lt;+&gt;delayMicrosecond();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758. Отметьте все правильные ответы. Логические операторы И ,ИЛИ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**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&lt;+&gt;&amp;&amp;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!!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\\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&lt;+&gt;||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759. Отметьте все правильные ответы. В каких ответах присутствует команды включение и включение светодиода?</w:t>
      </w:r>
    </w:p>
    <w:p w:rsidR="00F82ED3" w:rsidRDefault="00C128F0">
      <w:r>
        <w:t>digitalRead(ledPin, HIGT);</w:t>
      </w:r>
    </w:p>
    <w:p w:rsidR="00F82ED3" w:rsidRDefault="00C128F0">
      <w:r>
        <w:t>&lt;+&gt;digitalWrite(ledPin, LOW);</w:t>
      </w:r>
    </w:p>
    <w:p w:rsidR="00F82ED3" w:rsidRDefault="00C128F0">
      <w:r>
        <w:t>digitalRead(ledPin, LOW);</w:t>
      </w:r>
    </w:p>
    <w:p w:rsidR="00F82ED3" w:rsidRDefault="00C128F0">
      <w:r>
        <w:t>Нетправильногоответа</w:t>
      </w:r>
    </w:p>
    <w:p w:rsidR="00F82ED3" w:rsidRDefault="00C128F0">
      <w:r>
        <w:t>&lt;+&gt;digitalWrite(ledPin, HIGH);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760. Отметьте все правильные ответы. Что из этого является управляющим оператором?</w:t>
      </w:r>
    </w:p>
    <w:p w:rsidR="00F82ED3" w:rsidRPr="00C3534C" w:rsidRDefault="00C128F0">
      <w:pPr>
        <w:rPr>
          <w:lang w:val="ru-RU"/>
        </w:rPr>
      </w:pPr>
      <w:r>
        <w:t>boolen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if</w:t>
      </w:r>
    </w:p>
    <w:p w:rsidR="00F82ED3" w:rsidRPr="00C3534C" w:rsidRDefault="00C128F0">
      <w:pPr>
        <w:rPr>
          <w:lang w:val="ru-RU"/>
        </w:rPr>
      </w:pPr>
      <w:r>
        <w:t>int</w:t>
      </w:r>
    </w:p>
    <w:p w:rsidR="00F82ED3" w:rsidRPr="00C3534C" w:rsidRDefault="00C128F0">
      <w:pPr>
        <w:rPr>
          <w:lang w:val="ru-RU"/>
        </w:rPr>
      </w:pPr>
      <w:r>
        <w:t>float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for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761. Отметьте все правильные ответы. Что из перечисленного является генератором случайных значений?</w:t>
      </w:r>
    </w:p>
    <w:p w:rsidR="00F82ED3" w:rsidRDefault="00C128F0">
      <w:r>
        <w:t>max()</w:t>
      </w:r>
    </w:p>
    <w:p w:rsidR="00F82ED3" w:rsidRDefault="00C128F0">
      <w:r>
        <w:t>&lt;+&gt;randomSeed()</w:t>
      </w:r>
    </w:p>
    <w:p w:rsidR="00F82ED3" w:rsidRDefault="00C128F0">
      <w:r>
        <w:t>min()</w:t>
      </w:r>
    </w:p>
    <w:p w:rsidR="00F82ED3" w:rsidRDefault="00C128F0">
      <w:r>
        <w:t>randomGen()</w:t>
      </w:r>
    </w:p>
    <w:p w:rsidR="00F82ED3" w:rsidRDefault="00C128F0">
      <w:r>
        <w:t>&lt;+&gt;random()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762. Отметьте все правильные ответы. Выберите унарные операторы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%%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&lt;+&gt;++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&gt;=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&lt;=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&lt;+&gt;/=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763. Отметьте все правильные ответы. В каких ответах присутствует логические операторы?</w:t>
      </w:r>
    </w:p>
    <w:p w:rsidR="00F82ED3" w:rsidRPr="00C3534C" w:rsidRDefault="00C128F0">
      <w:pPr>
        <w:rPr>
          <w:lang w:val="ru-RU"/>
        </w:rPr>
      </w:pPr>
      <w:r>
        <w:t>map</w:t>
      </w:r>
      <w:r w:rsidRPr="00C3534C">
        <w:rPr>
          <w:lang w:val="ru-RU"/>
        </w:rPr>
        <w:t>()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&lt;+&gt;&amp;&amp;</w:t>
      </w:r>
    </w:p>
    <w:p w:rsidR="00F82ED3" w:rsidRPr="00C3534C" w:rsidRDefault="00C128F0">
      <w:pPr>
        <w:rPr>
          <w:lang w:val="ru-RU"/>
        </w:rPr>
      </w:pPr>
      <w:r>
        <w:t>pow</w:t>
      </w:r>
      <w:r w:rsidRPr="00C3534C">
        <w:rPr>
          <w:lang w:val="ru-RU"/>
        </w:rPr>
        <w:t>()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$$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&lt;+&gt;||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764. Отметьте все правильные ответы. Какие утверждения относятся к оператору </w:t>
      </w:r>
      <w:r>
        <w:rPr>
          <w:b/>
        </w:rPr>
        <w:t>if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Внутри </w:t>
      </w:r>
      <w:r>
        <w:t>else</w:t>
      </w:r>
      <w:r w:rsidRPr="00C3534C">
        <w:rPr>
          <w:lang w:val="ru-RU"/>
        </w:rPr>
        <w:t xml:space="preserve"> нельзя использовать другой </w:t>
      </w:r>
      <w:r>
        <w:t>if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&lt;+&gt;Условие может быть логическим выражением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Внтри </w:t>
      </w:r>
      <w:r>
        <w:t>else</w:t>
      </w:r>
      <w:r w:rsidRPr="00C3534C">
        <w:rPr>
          <w:lang w:val="ru-RU"/>
        </w:rPr>
        <w:t xml:space="preserve"> нельзя использовать другой </w:t>
      </w:r>
      <w:r>
        <w:t>if</w:t>
      </w:r>
    </w:p>
    <w:p w:rsidR="00F82ED3" w:rsidRPr="00C3534C" w:rsidRDefault="00C128F0">
      <w:pPr>
        <w:rPr>
          <w:lang w:val="ru-RU"/>
        </w:rPr>
      </w:pPr>
      <w:r>
        <w:t>Else</w:t>
      </w:r>
      <w:r w:rsidRPr="00C3534C">
        <w:rPr>
          <w:lang w:val="ru-RU"/>
        </w:rPr>
        <w:t xml:space="preserve"> не позволяет определять действия, которые выполняются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 помощью него можно создавать условие, в зависимости от которого определённые действия будут или не будут выполнены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765. Отметьте все правильные ответы. Что следует помнить при создании переменной?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Имя состоит из латинских букв, цифр и символов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&lt;+&gt;Ей нужно присвоить значение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Значение переменной нельзя будет изменить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Имя переменной не нужно давать уникальное и осмысленное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&lt;+&gt;Ей нужно задать тип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766. Отметьте все правильные ответы. Каким образом измеряется сила тока с помощью мультиметра?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Нужно подключить мультиметр в режим проводника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&lt;+&gt;Нужно включиться щупами в цепь последовательно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Нужно извлечь из мультиметра батарею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Нужно замкнуть две цепи между собой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&lt;+&gt;Нужно выбрать диапазон измерения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767. Отметьте все правильные ответы. Что верно в отношении функции </w:t>
      </w:r>
      <w:r>
        <w:rPr>
          <w:b/>
        </w:rPr>
        <w:t>digitalWrite</w:t>
      </w:r>
      <w:r w:rsidRPr="00C3534C">
        <w:rPr>
          <w:b/>
          <w:lang w:val="ru-RU"/>
        </w:rPr>
        <w:t>()?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эту функцию можно не передавать параметры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&lt;+&gt;Принимает параметром номер пина, которым нужно управлять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Уровень напряжения нельзя задать константами </w:t>
      </w:r>
      <w:r>
        <w:t>HIGT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качестве выставляемого напряжения можно указать любое напряжение в диапазоне 0-5В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&lt;+&gt;Эта функция позволяет включить или выключить напряжение на определенном пине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768. Отметьте все правильные ответы. В чем необходимо обязательно убедиться перед запуском программы в контроллер </w:t>
      </w:r>
      <w:r>
        <w:rPr>
          <w:b/>
        </w:rPr>
        <w:t>Arduino</w:t>
      </w:r>
      <w:r w:rsidRPr="00C3534C">
        <w:rPr>
          <w:b/>
          <w:lang w:val="ru-RU"/>
        </w:rPr>
        <w:t>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коде созданы макроопределения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&lt;+&gt;Выбран тип платы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Плата не должна физически подключена к компьютеру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ответы верны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&lt;+&gt;Выбран порт, к которому подключена плата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769. Отметьтевсеправильныеответы. Как зависит ток термоэлектронной эмиссии от температуры нагрева катода и работы выхода?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Уменьшается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&lt;+&gt;Увеличивается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 изменяется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Понижается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&lt;+&gt;Растет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770. Отметьтевсеправильныеответы.Кем было придумано слово “робот” 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слово упоминается в древнегреческих мифах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&lt;+&gt;Чешским писателем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В. Айзеком Азимовым в 1950 году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Все ответы верны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&lt;+&gt;Г. Карелом Чапеком и его братом Йозефом в 1920 году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771. Отметьтевсеправильныеответы. Как обычно называются конечности робота 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Механические конечности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&lt;+&gt;Манипулятори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Руки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Ноги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&lt;+&gt;Биоманипулятор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772. Отметьтевсеправильныеответы. Какие бывают виды плат ардуино</w:t>
      </w:r>
    </w:p>
    <w:p w:rsidR="00F82ED3" w:rsidRPr="00C3534C" w:rsidRDefault="00C128F0">
      <w:pPr>
        <w:rPr>
          <w:lang w:val="ru-RU"/>
        </w:rPr>
      </w:pPr>
      <w:r>
        <w:t>Robotics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Leonardo</w:t>
      </w:r>
    </w:p>
    <w:p w:rsidR="00F82ED3" w:rsidRPr="00C3534C" w:rsidRDefault="00C128F0">
      <w:pPr>
        <w:rPr>
          <w:lang w:val="ru-RU"/>
        </w:rPr>
      </w:pPr>
      <w:r>
        <w:t>HDMI</w:t>
      </w:r>
    </w:p>
    <w:p w:rsidR="00F82ED3" w:rsidRPr="00C3534C" w:rsidRDefault="00C128F0">
      <w:pPr>
        <w:rPr>
          <w:lang w:val="ru-RU"/>
        </w:rPr>
      </w:pPr>
      <w:r>
        <w:t>Web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Mega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773. Отметьтевсеправильныеответы. Какая функция в </w:t>
      </w:r>
      <w:r>
        <w:rPr>
          <w:b/>
        </w:rPr>
        <w:t>Arduino</w:t>
      </w:r>
      <w:r w:rsidRPr="00C3534C">
        <w:rPr>
          <w:b/>
          <w:lang w:val="ru-RU"/>
        </w:rPr>
        <w:t xml:space="preserve"> </w:t>
      </w:r>
      <w:r>
        <w:rPr>
          <w:b/>
        </w:rPr>
        <w:t>IDE</w:t>
      </w:r>
      <w:r w:rsidRPr="00C3534C">
        <w:rPr>
          <w:b/>
          <w:lang w:val="ru-RU"/>
        </w:rPr>
        <w:t xml:space="preserve"> выполняется только раз?</w:t>
      </w:r>
    </w:p>
    <w:p w:rsidR="00F82ED3" w:rsidRDefault="00C128F0">
      <w:r>
        <w:t>chat etc();</w:t>
      </w:r>
    </w:p>
    <w:p w:rsidR="00F82ED3" w:rsidRDefault="00C128F0">
      <w:r>
        <w:t>&lt;+&gt;void setup();</w:t>
      </w:r>
    </w:p>
    <w:p w:rsidR="00F82ED3" w:rsidRDefault="00C128F0">
      <w:r>
        <w:t>int color();</w:t>
      </w:r>
    </w:p>
    <w:p w:rsidR="00F82ED3" w:rsidRPr="00C3534C" w:rsidRDefault="00C128F0">
      <w:pPr>
        <w:rPr>
          <w:lang w:val="ru-RU"/>
        </w:rPr>
      </w:pPr>
      <w:r>
        <w:t>void</w:t>
      </w:r>
      <w:r w:rsidRPr="00C3534C">
        <w:rPr>
          <w:lang w:val="ru-RU"/>
        </w:rPr>
        <w:t xml:space="preserve"> </w:t>
      </w:r>
      <w:r>
        <w:t>loop</w:t>
      </w:r>
      <w:r w:rsidRPr="00C3534C">
        <w:rPr>
          <w:lang w:val="ru-RU"/>
        </w:rPr>
        <w:t>();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setup</w:t>
      </w:r>
      <w:r w:rsidRPr="00C3534C">
        <w:rPr>
          <w:lang w:val="ru-RU"/>
        </w:rPr>
        <w:t>();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774. Отметьтевсеправильныеответы.Какая функция в </w:t>
      </w:r>
      <w:r>
        <w:rPr>
          <w:b/>
        </w:rPr>
        <w:t>ArduinoIDE</w:t>
      </w:r>
      <w:r w:rsidRPr="00C3534C">
        <w:rPr>
          <w:b/>
          <w:lang w:val="ru-RU"/>
        </w:rPr>
        <w:t xml:space="preserve"> выполняется в циклах?</w:t>
      </w:r>
    </w:p>
    <w:p w:rsidR="00F82ED3" w:rsidRDefault="00C128F0">
      <w:r>
        <w:t>char hleb();</w:t>
      </w:r>
    </w:p>
    <w:p w:rsidR="00F82ED3" w:rsidRDefault="00C128F0">
      <w:r>
        <w:t>&lt;+&gt;void loop();</w:t>
      </w:r>
    </w:p>
    <w:p w:rsidR="00F82ED3" w:rsidRDefault="00C128F0">
      <w:r>
        <w:lastRenderedPageBreak/>
        <w:t>int pasteta();</w:t>
      </w:r>
    </w:p>
    <w:p w:rsidR="00F82ED3" w:rsidRPr="00C3534C" w:rsidRDefault="00C128F0">
      <w:pPr>
        <w:rPr>
          <w:lang w:val="ru-RU"/>
        </w:rPr>
      </w:pPr>
      <w:r>
        <w:t>void</w:t>
      </w:r>
      <w:r w:rsidRPr="00C3534C">
        <w:rPr>
          <w:lang w:val="ru-RU"/>
        </w:rPr>
        <w:t xml:space="preserve"> </w:t>
      </w:r>
      <w:r>
        <w:t>setup</w:t>
      </w:r>
      <w:r w:rsidRPr="00C3534C">
        <w:rPr>
          <w:lang w:val="ru-RU"/>
        </w:rPr>
        <w:t>();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loop</w:t>
      </w:r>
      <w:r w:rsidRPr="00C3534C">
        <w:rPr>
          <w:lang w:val="ru-RU"/>
        </w:rPr>
        <w:t>();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775. Что выполняют технологические промышленные роботы: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&lt;+&gt;Выполняют основные операции технологического процесса (гибка, сварка, сборка, окраска и тд)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Применяют при обслуживании основного технологического оборудования для автоматизации вспомогательных операций (установки - снятия заготовок, деталей и инструмента, а также на транспортно - складских операциях)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различные операции и в том числе работы совместно с различными видами оборудования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определенную технологическую операцию или обслуживают конкретную модель основного технологического оборудования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различные основные и вспомогательные операции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776. Вспомогательные промышленные роботы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&lt;+&gt;Применяют при обслуживании основного технологического оборудования для автоматизации вспомогательных операций (установки - снятия заготовок, деталей и инструмента, а также на транспортно - складских операциях)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основные операции технологического процесса (гибка, сварка, сборка, окраска и тд)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различные операции и в том числе работы совместно с различными видами оборудования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определенную технологическую операцию или обслуживают конкретную модель основного технологического оборудования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различные основные и вспомогательные операции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777. Универсальные промышленные роботы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&lt;+&gt;Выполняют различные операции и в том числе работы совместно с различными видами оборудования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Применяют при обслуживании основного технологического оборудования для автоматизации вспомогательных операций (установки - снятия заготовок, деталей и инструмента, а также на транспортно - складских операциях)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Выполняют основные операции технологического процесса (гибка, сварка, сборка, окраска и тд)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определенную технологическую операцию или обслуживают конкретную модель основного технологического оборудования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различные основные и вспомогательные операции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778. Специальные промышленные роботы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&lt;+&gt;Выполняют технологические операции одного вида (сборка, сварка и тд) или обслуживают широкую номенклатуру моделей основного технологического оборудования, объединенных общностью манипуляционных действий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различные основные и вспомогательные операции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различные операции и в том числе работы совместно с различными видами оборудования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основные операции технологического процесса (гибка, сварка, сборка, окраска и тд)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определенную технологическую операцию или обслуживают конкретную модель основного технологического оборудования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779. Многоцелевые промышленные роботы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&lt;+&gt;Выполняют различные основные и вспомогательные операции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основные операции технологического процесса (гибка, сварка, сборка, окраска и тд)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определенную технологическую операцию или обслуживают конкретную модель основного технологического оборудования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Применяют при обслуживании основного технологического оборудования для автоматизации вспомогательных операций (установки - снятия заготовок, деталей и инструмента, а также на транспортно - складских операциях)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Выполняют различные операции и в том числе работы совместно с различными видами оборудования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780. Жестко программируемые роботы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&lt;+&gt;Программа действий содержит полный набор информации не изменяющейся в процессе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Осуществляют свои действия с использованием информации об объектах и явлениях внешней среды, полученной в процессе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Способны формировать программу своих действий на основе поставленной цели и информации об объектах и явлениях внешней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Движение осуществляется от точки к точке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Имеют сенсорное обеспечение, позволяющее корректировать управляющую программу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781. Адаптивные роботы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&lt;+&gt;Осуществляют свои действия с использованием информации об объектах и явлениях внешней среды, полученной в процессе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 действий содержит полный набор информации не изменяющейся в процессе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Способны формировать программу своих действий на основе поставленной цели и информации об объектах и явлениях внешней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Движение осуществляется от точки к точке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Имеют сенсорное обеспечение, позволяющее корректировать управляющую программу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782. Гибко программируемые роботы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&lt;+&gt;Способны формировать программу своих действий на основе поставленной цели и информации об объектах и явлениях внешней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Движение осуществляется от точки к точке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Осуществляют свои действия с использованием информации об объектах и явлениях внешней среды, полученной в процессе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Программа действий содержит полный набор информации не изменяющейся в процессе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Имеют сенсорное обеспечение, позволяющее корректиро-вать управляющую программу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783. Исполнительный модуль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&lt;+&gt;Реализует движение робота по одной степени подвижности, включает в себя агрегат, двигатель, редуктор, датчики обратной связи, унифицированные присоединительные размеры и параметры внешнего сопряжения с цепями энергопитания и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Преобразует команды, поступающие от устройства управления, в необходимые усилия или крутящий момент, включает в себя двигатель, редуктор, датчики </w:t>
      </w:r>
      <w:r w:rsidRPr="00C3534C">
        <w:rPr>
          <w:lang w:val="ru-RU"/>
        </w:rPr>
        <w:lastRenderedPageBreak/>
        <w:t>обратной связи и устройство управления приводом, обеспечивающие требуемые движения звеньев механизмов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Сборочная единица с унифицированными присоединительными размерами, подключаемая в общую схему через унифицированные интерфейсы и выполняющая какие-либо заданные функции (например, процессор, группа плат сопряжения с каналом внешней информации)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Конструктивно и функционально самостоятельное изделие, включающее в себя управляемый двигатель, механическое и информационное устройство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Конструктивно и функционально самостоятельное изделие, построенное путем синергетической интеграции двигательной механической, информационной, электрической и управляющей частей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784. Модуль-привод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&lt;+&gt;Преобразует команды, поступающие от устройства управления, в необходимые усилия или крутящий момент, включает в себя двигатель, редуктор, датчики обратной связи и устройство управления приводом, обеспечивающие требуемые движения звеньев механизмов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Реализует движение робота по одной степени подвижности, включает в себяагрегат, двигатель, редуктор, датчики обратной связи, унифицированные присоединительные размеры и параметры внешнего сопряжения с цепями энергопитания и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Сборочная единица с унифицированными присоединительными размерами, подключаемая в общую схему через унифицированные интерфейсы и выполняющая какие-либо заданные функции (например, процессор, группа плат сопряжения с каналом внешней информации)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Конструктивно и функционально самостоятельное изделие, включающее в себя управляемый двигатель, механическое и информационное устройство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Конструктивно и функционально самостоятельное изделие, построенное путем синергетической интеграции двигательной механической, информационной, электрической и управляющей частей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785. Модуль устройства управления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&lt;+&gt;Сборочная единица с унифицированными присоединительными размерами, подключаемая в общую схему через унифицированные интерфейсы и выполняющая какие-либо заданные функции (например, процессор, группа плат сопряжения с каналом внешней информации)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Реализует движение робота по одной степени подвижности, включает в себя агрегат, двигатель, редуктор, датчики обратной связи, унифицированные присоединительные размеры и параметры внешнего сопряжения с цепями энергопитания и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Преобразует команды, поступающие от устройства управления, в необходимые усилия или крутящий момент, включает в себя двигатель, редуктор, датчики обратной связи и устройство управления приводом, обеспечивающие требуемые движения звеньев механизмов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Конструктивно и функционально самостоятельное изделие, включающее в себя управляемый двигатель, механическое и информационное устройство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Конструктивно и функционально самостоятельное изделие, построенное путем синергетической интеграции двигательной механической, информационной, электрической и управляющей частей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786. Мехатронный модуль движения (ММ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&lt;+&gt;Конструктивно и функционально самостоятельное изделие, включающее в себя управляемый двигатель, механическое и информационное устройство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Реализует движение робота по одной степени подвижности, включает в себяагрегат, двигатель, редуктор, датчики обратной связи, унифицированные присоединительные размеры и параметры внешнего сопряжения с цепями энергопитания и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Преобразует команды, поступающие от устройства управления, в необходимые усилия или крутящий момент, включает в себя двигатель, редуктор, датчики обратной связи и устройство управления приводом, обеспечивающие требуемые движения звеньев механизмов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Сборочная единица с унифицированными присоединительными размерами, подключаемая в общую схему через унифицированные интерфейсы и выполняющая какие-либо заданные функции (например, процессор, группа плат сопряжения с каналом внешней информации)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Конструктивно и функционально самостоятельное изделие, построенное путем синергетической интеграции двигательной механической, информационной, электрической и управляющей частей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787. Интеллектуальный мехатронный модуль (ИММ)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&lt;+&gt;Конструктивно и функционально самостоятельное изделие, построенное путем синергетической интеграции двигательной механической, информационной, электрической и управляющей частей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Реализует движение робота по одной степени подвижности, включает в себяагрегат, двигатель, редуктор, датчики обратной связи, унифицированные присоединительные размеры и параметры внешнего сопряжения с цепями энергопитания и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Преобразует команды, поступающие от устройства управления, в необходимые усилия или крутящий момент, включает в себя двигатель, редуктор, датчики обратной связи и устройство управления приводом, обеспечивающие требуемые движения звеньев механизмов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Сборочная единица с унифицированными присоединительными размерами, подключаемая в общую схему через унифицированные интерфейсы и выполняющая какие-либо заданные функции (например, процессор, группа плат сопряжения с каналом внешней информации)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Конструктивно и функционально самостоятельное изделие, включающее в себя управляемый двигатель, механическое и информационное устройство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788. Средняя наработка на отказ </w:t>
      </w:r>
      <w:r>
        <w:rPr>
          <w:b/>
        </w:rPr>
        <w:t>t</w:t>
      </w:r>
      <w:r w:rsidRPr="00C3534C">
        <w:rPr>
          <w:b/>
          <w:lang w:val="ru-RU"/>
        </w:rPr>
        <w:t xml:space="preserve"> (час):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&lt;+&gt;Показатель ремонтопригодности, равный среднему значению времени, затраченному на отыскание и устранение одного устойчивого отказа при работе робота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Показатель, равный среднему значению календарной продолжительности хранения робота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Определяет число звеньев и тип кинематических пар их соединения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Показатель долговечности рассчитывается как среднее значение времени использования до принятого предельного состояния (капитального ремонта, списания)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Отклонение фактического положения схвата от заданного программой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789. Средний срок сохроняемости </w:t>
      </w:r>
      <w:r>
        <w:rPr>
          <w:b/>
        </w:rPr>
        <w:t>t</w:t>
      </w:r>
      <w:r w:rsidRPr="00C3534C">
        <w:rPr>
          <w:b/>
          <w:lang w:val="ru-RU"/>
        </w:rPr>
        <w:t>сохр (ч):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&lt;+&gt;Показатель, равный среднему значению календарной продолжительности хранения робота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Определяет число звеньев и тип кинематических пар их соединения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Показатель долговечности рассчитывается как среднее значение времени использования до принятого предельного состояния (капитального ремонта, списания)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Отклонение фактического положения схвата от заданного программой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Показатель ремонтопригодности, равный среднему значению времени, затраченному на отыскание и устранение одного устойчивого отказа при работе робота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790. Средний ресурс </w:t>
      </w:r>
      <w:r>
        <w:rPr>
          <w:b/>
        </w:rPr>
        <w:t>t</w:t>
      </w:r>
      <w:r w:rsidRPr="00C3534C">
        <w:rPr>
          <w:b/>
          <w:lang w:val="ru-RU"/>
        </w:rPr>
        <w:t>р (ч):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&lt;+&gt;Показатель долговечности рассчитывается как среднее значение времени использования до принятого предельного состояния (капитального ремонта, списания)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Показатель, равный среднему значению календарной продолжительности хранения робота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Определяет число звеньев и тип кинематических пар их соединения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Отклонение фактического положения схвата от заданного программой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Показатель ремонтопригодности, равный среднему значению времени, затраченному на отыскание и устранение одного устойчивого отказа при работе робота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791. Погрешность позиционирования рабочего органа </w:t>
      </w:r>
      <w:r>
        <w:rPr>
          <w:b/>
        </w:rPr>
        <w:t>Δ</w:t>
      </w:r>
      <w:r w:rsidRPr="00C3534C">
        <w:rPr>
          <w:b/>
          <w:lang w:val="ru-RU"/>
        </w:rPr>
        <w:t xml:space="preserve"> (мм):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&lt;+&gt;Отклонение фактического положения схвата от заданного программой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Показатель, равный среднему значению календарной продолжительности хранения робота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Определяет число звеньев и тип кинематических пар их соединения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Показатель долговечности рассчитывается как среднее значение времени использования до принятого предельного состояния (капитального ремонта, списания)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Показатель ремонтопригодности, равный среднему значению времени, затраченному на отыскание и устранение одного устойчивого отказа при работе робота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792. Рабочая зона робота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&lt;+&gt;Пространство, в котором может находиться его рабочий орган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Определяется способом позиционирования (цикловой, позиционный, контурный) и типом применяемых аппаратных средств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Определяется сочетанием кинематических пар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Объем, заключенный внутри границ рабочей зоны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Представляет собой число кадров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793. Тип системы координат: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&lt;+&gt;Определяется сочетанием кинематических пар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Определяется способом позиционирования (цикловой, позиционный, контурный) и типом применяемых аппаратных средств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Объем, заключенный внутри границ рабочей зоны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Пространство, в котором может находиться его рабочий орган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Представляет собой число кадров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794. Объем памяти СПУ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&lt;+&gt;Представляет собой число кадров программы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Определяется способом позиционирования (цикловой, позиционный, контурный) и типом применяемых аппаратных средств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Пространство, в котором может находиться его рабочий орган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Объем, заключенный внутри границ рабочей зоны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Определяется сочетанием кинематических пар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795. Что является основными составными частями Промышленного Робота?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&lt;+&gt;Манипулятор и устройство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Двигатель и эвм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Рука и мотор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Стол и перемещаемый предмет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Двигатель и опора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796. Что такое Манипулятор?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&lt;+&gt;Управляемое устройство или машина для выполнения двигательных функций, аналогичных функциям руки человека при перемещении объектов в пространстве, оснащенное рабочим органом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Машина для передачи движения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Робот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Рычажный механизм для изменения направления движения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Система твердых и упругих тел, соединенных между собой различными видами связей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797. Что такое Исполнительный механизм?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&lt;+&gt;Механическая часть исполнительного устройства промышленного робота, реализующая двигательную функцию - представляет собой систему твердых и упругих тел, соединенных между собой различными видами связей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Устройство или машина для выполнения различных функций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Робот небольшого размера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Промышленный робот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 механизмов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798. Как называются твердые тела, входящие в состав исполнительного механизма и являющиеся функциональными элементами его кинематической цепи?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&lt;+&gt;звенья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скобы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захваты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насосы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799. Как называется соединение двух соприкасающихся звеньев, допускающих их относительное движение?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&lt;+&gt;кинематической парой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стыковка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сварка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физической парой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800. Что называется элементом пары?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&lt;+&gt;совокупность поверхностей, линий и точек звена, входящих в соприкосновение (контакт) с другим звеном пары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часть робота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два и более звеньев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простой механизм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промышленный робот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801. Какие бывают кинематические пары?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&lt;+&gt;простые и сложные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большие и маленькие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низкие и высокие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широкие и узкие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черновые и чистовые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802. Как называется Схема кинематической пары, отражающая только необходимое число геометрических связей?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&lt;+&gt;основная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начальная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первая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неподвижная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координатная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803. Как называется Схема кинематической пары, отражающая как необходимые, так и избыточные локальные (дополнительные) связи?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&lt;+&gt;действительная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недействительная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лишняя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звеньевая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основная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804. Какие кинематические пары бывают по характеру соприкосновения звеньев?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&lt;+&gt;низшие и высшие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сильные и слабые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точные и неточные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крепкие и некрепкие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действительные и недействительные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805. Как называется система звеньев, связанных между собой кинематиче-скими парами?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&lt;+&gt;кинематическая цепь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кинологическая цепь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кинетическая цепь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физическая цепь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кинематическая пара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806. Какие бывают кинематические цепи в зависимости от вида движения звеньев?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&lt;+&gt;плоские и пространственные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объёмные и плоские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пространственные и воображаемые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объёмные и воображаемые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воображаемые и плоские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807. Какие могут быть кинематические цепи?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&lt;+&gt;замкнутые и незамкнутые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разомкнутые и соединенные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литые и кованые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целые и разбитые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одинарные и двойные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808. Что называют Рабочим органом?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&lt;+&gt;составную часть исполнительного устройства промышленного робота для непосредственного выполнения технологических операций и/или вспомогательных переходов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сам робот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механизм для упрощения захвата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систему подачи электросигналов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эвм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809. Какой системы координат манипулятора не существует?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&lt;+&gt;атмосферная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ангулярная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прямоугольная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цилиндрическая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сферическая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810. Что называют объектом манипулирования?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&lt;+&gt;тело, перемещаемое в пространстве манипулятора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манипулятор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эвм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станок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робот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811. Чему равно максимальное число входных звеньев?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&lt;+&gt;числу степеней подвижности исполнительного механизма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квадратному корню из 1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числу опор манипулятора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числу пи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нулю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812. Как называется число избыточных локальных связей в реальной конструкции пары?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&lt;+&gt;степенью статической неопределимости кинематической пары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число совокупности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объём захватного устройства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совокупность поверхностей, линий и точек звена, входящих в соприкосновение (контакт) с другим звеном пары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числу рабочих органов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813. Что называется элементом пары?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&lt;+&gt;совокупность поверхностей, линий и точек звена, входящих в соприкосновение (контакт) с другим звеном пары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степень статической неопределимости кинематической пары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манипулятор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 подачи жидкости или воздуха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часть любой детали, движущаяся под действием внешних сил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814. Что содержит манипулятор помимо собственной манипуляционной системы?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&lt;+&gt;рабочий орган, привод и устройство передвижения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устройство торможения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батарею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светодиодную ленту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перфокарту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815. Следящие приводы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&lt;+&gt;обеспечивающие перемещение звена с заданной точностью при произвольном задающем сигнале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обеспечивающие заданную скорость движения при изменяющихся параметрах привода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автоматически выбирающие оптимальные параметры управления при изменении условий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обеспечивающие движение звеньев с одной рабочей скоростью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совокупность технических средств, предназначенных для приведения в движение всех звеньев манипуляционной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816. Нерегулируемые приводы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&lt;+&gt;обеспечивающие движение звеньев с одной рабочей скоростью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обеспечивающие перемещение звена с заданной точностью при произвольном задающем сигнале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обеспечивающие заданную скорость движения при изменяющихся параметрах привода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автоматически выбирающие оптимальные параметры управления при изменении условий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совокупность технических средств, предназначенных для приведения в движение всех звеньев манипуляционной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817. Регулируемые приводы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&lt;+&gt;обеспечивающие заданную скорость движения при изменяющихсяпараметрах привода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&lt;+&gt;обеспечивающие перемещение звена с заданной точностью при произвольном задающем сигнале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обеспечивающие движение звеньев с одной рабочей скоростью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автоматически выбирающие оптимальные параметры управления при изменении условий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совокупность технических средств, предназначенных для приведения в движение всех звеньев манипуляционной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818. Адаптивные приводы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&lt;+&gt;автоматически выбирающие оптимальные параметры управления при изменении условий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обеспечивающие движение звеньев с одной рабочей скоростью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обеспечивающие заданную скорость движения при изменяющихся параметрах привода обеспечивающие перемещение звена с заданной точностью при произвольном задающем сигнале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совокупность технических средств, предназначенных для приведения в движение всех звеньев манипуляционной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819. Приводом промышленных роботов понимается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&lt;+&gt;совокупность технических средств, предназначенных для приведения в движение всех звеньев манипуляционной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обеспечивающие движение звеньев с одной рабочей скоростью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обеспечивающие заданную скорость движения при изменяющихся параметрах привода обеспечивающие перемещение звена с заданной точностью при произвольном задающем сигнале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автоматически выбирающие оптимальные параметры управления при изменении условий работы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820. Грузоподъемность ПР с пневмоприводом: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&lt;+&gt;до 20 кг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 10 кг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 40 кг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  кг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до200кг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821. Сколько % мирового парка роботов используют пневмопривод: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&lt;+&gt;40-0%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10-1%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20-30%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60-70%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7-80%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822. Полный привод –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&lt;+&gt;конструкция, позволяющая передавать вращение, создаваемое двигателем, на все колеса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конструкция на четырех колесах и дополнительной гусеницей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конструкция позволяющая организовать движение во все стороны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конструкция, имеющая максимальное количество степеней свободы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конструкция манипулятора, имеющая захватное устройство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823. Особенность пневмопривода: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&lt;+&gt;легко совмещается со звеньями манипулятора, обеспечивая тем самым непосредственное воздействие на них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обладает высоким быстродействием при малой инерционности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отличаются компактностью, быстродействием, регулируются в широких пределах, легко стабилизируются, имеют хорошие характеристики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осуществляет коррекцию скорости выходного исполнительного звена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автоматически выбирающие оптимальные параметры управления при изменении условий работы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824. Особенность электропривода: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&lt;+&gt;отличаются компактностью, быстродействием, регулируются в широких пределах, легко стабилизируются, имеют хорошие характеристики обладает высоким быстродействием при малой инерционности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легко совмещается со звеньями манипулятора, обеспечивая тем самым непосредственное воздействие на них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осуществляет коррекцию скорости выходного исполнительного звена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автоматически выбирающие оптимальные параметры управления при изменении условий работы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825. Особенность гидропривода: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&lt;+&gt;обладает высоким быстродействием при малой инерционности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легко совмещается со звеньями манипулятора, обеспечивая тем самым непосредственное воздействие на них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отличаются компактностью, быстродействием, регулируются в широких пределах, легко стабилизируются, имеют хорошие характеристики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осуществляет коррекцию скорости выходного исполнительного звена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автоматически выбирающие оптимальные параметры управления при изменении условий работы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826. Особенность комбинированного привода: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&lt;+&gt;автоматически выбирающие оптимальные параметры управления при изменении условий работы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легко совмещается со звеньями манипулятора, обеспечивая тем самым непосредственное воздействие на них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отличаются компактностью, быстродействием, регулируются в широких пределах, легко стабилизируются, имеют хорошие характеристики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обладает высоким быстродействием при малой инерционности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осуществляет коррекцию скорости выходного исполнительного звена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827. Преимущества вентильных двигателей: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&lt;+&gt;высокое быстродействие за счет малого момента инерции ротора, стабильная частота вращения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легко совмещается со звеньями манипулятора, обеспечивая тем самым непосредственное воздействие на них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отличаются компактностью, быстродействием, регулируются в широких пределах, легко стабилизируются, имеют хорошие характеристики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совокупность технических средств, предназначенных для приведения в движение всех звеньев манипуляционной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автоматически выбирающие оптимальные параметры управления при изменении условий работы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828. Недостатки гидропривода: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&lt;+&gt;появление утечек, необходимость в насосной станции и зависимость скорости от температуры рабочей жидкости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плохая управляемость, обеспечивая тем самым непосредственное воздействие на них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легко совмещается со звеньями манипулятора, обеспечивая тем самым непосредственное воздействие на них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зависимость скорости от нагрузки, необходимость промежуточных передач от вала двигателя к звену робота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автоматически выбирающие оптимальные параметры управления при изменении условий работы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829. Недостатки электропривода: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&lt;+&gt;зависимость скорости от нагрузки, необходимость промежуточных передач от вала двигателя к звену робота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плохая управляемость, обеспечивая тем самым непосредственное воздействие на них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легко совмещается со звеньями манипулятора, обеспечивая тем самым непосредственное воздействие на них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появление утечек, необходимость в насосной станции и зависимость скорости от температуры рабочей жидкости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автоматически выбирающие оптимальные параметры управления при изменении условий работы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830. В чем сущность циклового программного управления роботами: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&lt;+&gt;применяется, как правило, в тех случаях, когда по каждой из </w:t>
      </w:r>
      <w:r>
        <w:t>n</w:t>
      </w:r>
      <w:r w:rsidRPr="00C3534C">
        <w:rPr>
          <w:lang w:val="ru-RU"/>
        </w:rPr>
        <w:t xml:space="preserve"> степеней подвижности </w:t>
      </w:r>
      <w:r>
        <w:t>qi</w:t>
      </w:r>
      <w:r w:rsidRPr="00C3534C">
        <w:rPr>
          <w:lang w:val="ru-RU"/>
        </w:rPr>
        <w:t xml:space="preserve"> (</w:t>
      </w:r>
      <w:r>
        <w:t>i</w:t>
      </w:r>
      <w:r w:rsidRPr="00C3534C">
        <w:rPr>
          <w:lang w:val="ru-RU"/>
        </w:rPr>
        <w:t xml:space="preserve"> =1, 2, …</w:t>
      </w:r>
      <w:r>
        <w:t>n</w:t>
      </w:r>
      <w:r w:rsidRPr="00C3534C">
        <w:rPr>
          <w:lang w:val="ru-RU"/>
        </w:rPr>
        <w:t xml:space="preserve">) робота возможно позиционирование лишь в двух крайних точках </w:t>
      </w:r>
      <w:r>
        <w:t>qi</w:t>
      </w:r>
      <w:r w:rsidRPr="00C3534C">
        <w:rPr>
          <w:lang w:val="ru-RU"/>
        </w:rPr>
        <w:t xml:space="preserve">н, </w:t>
      </w:r>
      <w:r>
        <w:t>qi</w:t>
      </w:r>
      <w:r w:rsidRPr="00C3534C">
        <w:rPr>
          <w:lang w:val="ru-RU"/>
        </w:rPr>
        <w:t>к, где соответствующие индексы Н, 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Основными техническими характеристиками систем управления являются: число управляемых координат 3-8, объем памяти программ (кадро 100-200, число технологических команд обмена информацией с внешним оборудованием 1-128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предназначен для осуществления движения захватного устройства по непрерывной траектории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 управления, обладающая способностью автоматически приспосабливаться к определенным изменениям, происходящим во внешней среде и в самой системе в процессе функционирования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дальнейшее развитие и усложнение адаптивного управления в его программной части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831. Какова область применения позиционных систем программного управления: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&lt;+&gt;Основными техническими характеристиками систем управления являются: число управляемых координат 3-8, объем памяти программ (кадро 100-200, число технологических команд обмена информацией с внешним оборудованием 1-128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применяется, как правило, в тех случаях, когда по каждой из </w:t>
      </w:r>
      <w:r>
        <w:t>n</w:t>
      </w:r>
      <w:r w:rsidRPr="00C3534C">
        <w:rPr>
          <w:lang w:val="ru-RU"/>
        </w:rPr>
        <w:t xml:space="preserve"> степеней подвижности </w:t>
      </w:r>
      <w:r>
        <w:t>qi</w:t>
      </w:r>
      <w:r w:rsidRPr="00C3534C">
        <w:rPr>
          <w:lang w:val="ru-RU"/>
        </w:rPr>
        <w:t xml:space="preserve"> (</w:t>
      </w:r>
      <w:r>
        <w:t>i</w:t>
      </w:r>
      <w:r w:rsidRPr="00C3534C">
        <w:rPr>
          <w:lang w:val="ru-RU"/>
        </w:rPr>
        <w:t xml:space="preserve"> =1, 2, …</w:t>
      </w:r>
      <w:r>
        <w:t>n</w:t>
      </w:r>
      <w:r w:rsidRPr="00C3534C">
        <w:rPr>
          <w:lang w:val="ru-RU"/>
        </w:rPr>
        <w:t xml:space="preserve">) робота возможно позиционирование лишь в двух крайних точках </w:t>
      </w:r>
      <w:r>
        <w:t>qi</w:t>
      </w:r>
      <w:r w:rsidRPr="00C3534C">
        <w:rPr>
          <w:lang w:val="ru-RU"/>
        </w:rPr>
        <w:t xml:space="preserve">н, </w:t>
      </w:r>
      <w:r>
        <w:t>qi</w:t>
      </w:r>
      <w:r w:rsidRPr="00C3534C">
        <w:rPr>
          <w:lang w:val="ru-RU"/>
        </w:rPr>
        <w:t>к, где соответствующие индексы Н, 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предназначен для осуществления движения захватного устройства по непрерывной траектории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 управления, обладающая способностью автоматически приспосабливаться к определенным изменениям, происходящим во внешней среде и в самой системе в процессе функционирования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дальнейшее развитие и усложнение адаптивного управления в его программной части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832. Какова область применения контурных систем программного управления: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&lt;+&gt;предназначен для осуществления движения захватного устройства по непрерывной траектории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 xml:space="preserve">применяется, как правило, в тех случаях, когда по каждой из </w:t>
      </w:r>
      <w:r>
        <w:t>n</w:t>
      </w:r>
      <w:r w:rsidRPr="00C3534C">
        <w:rPr>
          <w:lang w:val="ru-RU"/>
        </w:rPr>
        <w:t xml:space="preserve"> степеней подвижности </w:t>
      </w:r>
      <w:r>
        <w:t>qi</w:t>
      </w:r>
      <w:r w:rsidRPr="00C3534C">
        <w:rPr>
          <w:lang w:val="ru-RU"/>
        </w:rPr>
        <w:t xml:space="preserve"> (</w:t>
      </w:r>
      <w:r>
        <w:t>i</w:t>
      </w:r>
      <w:r w:rsidRPr="00C3534C">
        <w:rPr>
          <w:lang w:val="ru-RU"/>
        </w:rPr>
        <w:t xml:space="preserve"> =1, 2, …</w:t>
      </w:r>
      <w:r>
        <w:t>n</w:t>
      </w:r>
      <w:r w:rsidRPr="00C3534C">
        <w:rPr>
          <w:lang w:val="ru-RU"/>
        </w:rPr>
        <w:t xml:space="preserve">) робота возможно позиционирование лишь в двух крайних точках </w:t>
      </w:r>
      <w:r>
        <w:t>qi</w:t>
      </w:r>
      <w:r w:rsidRPr="00C3534C">
        <w:rPr>
          <w:lang w:val="ru-RU"/>
        </w:rPr>
        <w:t xml:space="preserve">н, </w:t>
      </w:r>
      <w:r>
        <w:t>qi</w:t>
      </w:r>
      <w:r w:rsidRPr="00C3534C">
        <w:rPr>
          <w:lang w:val="ru-RU"/>
        </w:rPr>
        <w:t>к, где соответствующие индексы Н, 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Основными техническими характеристиками систем управления являются: число управляемых координат 3-8, объем памяти программ (кадро 100-200, число технологических команд обмена информацией с внешним оборудованием 1-128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 управления, обладающая способностью автоматически приспосабливаться к определенным изменениям, происходящим во внешней среде и в самой системе в процессе функционирования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дальнейшее развитие и усложнение адаптивного управления в его программной части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833. В чем сущность адаптивного управления роботами: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&lt;+&gt;система управления, обладающая способностью автоматически приспосабливаться к определенным изменениям, происходящим во внешней среде и в самой системе в процессе функционирования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применяется, как правило, в тех случаях, когда по каждой из </w:t>
      </w:r>
      <w:r>
        <w:t>n</w:t>
      </w:r>
      <w:r w:rsidRPr="00C3534C">
        <w:rPr>
          <w:lang w:val="ru-RU"/>
        </w:rPr>
        <w:t xml:space="preserve"> степеней подвижности </w:t>
      </w:r>
      <w:r>
        <w:t>qi</w:t>
      </w:r>
      <w:r w:rsidRPr="00C3534C">
        <w:rPr>
          <w:lang w:val="ru-RU"/>
        </w:rPr>
        <w:t xml:space="preserve"> (</w:t>
      </w:r>
      <w:r>
        <w:t>i</w:t>
      </w:r>
      <w:r w:rsidRPr="00C3534C">
        <w:rPr>
          <w:lang w:val="ru-RU"/>
        </w:rPr>
        <w:t xml:space="preserve"> =1, 2, …</w:t>
      </w:r>
      <w:r>
        <w:t>n</w:t>
      </w:r>
      <w:r w:rsidRPr="00C3534C">
        <w:rPr>
          <w:lang w:val="ru-RU"/>
        </w:rPr>
        <w:t xml:space="preserve">) робота возможно позиционирование лишь в двух крайних точках </w:t>
      </w:r>
      <w:r>
        <w:t>qi</w:t>
      </w:r>
      <w:r w:rsidRPr="00C3534C">
        <w:rPr>
          <w:lang w:val="ru-RU"/>
        </w:rPr>
        <w:t xml:space="preserve">н, </w:t>
      </w:r>
      <w:r>
        <w:t>qi</w:t>
      </w:r>
      <w:r w:rsidRPr="00C3534C">
        <w:rPr>
          <w:lang w:val="ru-RU"/>
        </w:rPr>
        <w:t>к, где соответствующие индексы Н, 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Основными техническими характеристиками систем управления являются: число управляемых координат 3-8, объем памяти программ (кадро 100-200, число технологических команд обмена информацией с внешним оборудованием 1-128,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предназначен для осуществления движения захватного устройства по непрерывной траектории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дальнейшее развитие и усложнение адаптивного управления в его программной части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834. В чем сущность интеллектуального управления роботами: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&lt;+&gt;это дальнейшее развитие и усложнение адаптивного управления в его программной части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 управления, обладающая способностью автоматически приспосабливаться к определенным изменениям, происходящим во внешней среде и в самой системе в процессе функционирования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предназначен для осуществления движения захватного устройства по непрерывной траектории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Основными техническими характеристиками систем управления являются: число управляемых координат 3-8, объем памяти программ (кадро 100-200, число технологических команд обмена информацией с внешним оборудованием 1-128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 xml:space="preserve">применяется, как правило, в тех случаях, когда по каждой из </w:t>
      </w:r>
      <w:r>
        <w:t>n</w:t>
      </w:r>
      <w:r w:rsidRPr="00C3534C">
        <w:rPr>
          <w:lang w:val="ru-RU"/>
        </w:rPr>
        <w:t xml:space="preserve"> степеней подвижности </w:t>
      </w:r>
      <w:r>
        <w:t>qi</w:t>
      </w:r>
      <w:r w:rsidRPr="00C3534C">
        <w:rPr>
          <w:lang w:val="ru-RU"/>
        </w:rPr>
        <w:t xml:space="preserve"> (</w:t>
      </w:r>
      <w:r>
        <w:t>i</w:t>
      </w:r>
      <w:r w:rsidRPr="00C3534C">
        <w:rPr>
          <w:lang w:val="ru-RU"/>
        </w:rPr>
        <w:t xml:space="preserve"> =1, 2, …</w:t>
      </w:r>
      <w:r>
        <w:t>n</w:t>
      </w:r>
      <w:r w:rsidRPr="00C3534C">
        <w:rPr>
          <w:lang w:val="ru-RU"/>
        </w:rPr>
        <w:t xml:space="preserve">) робота возможно позиционирование лишь в двух крайних точках </w:t>
      </w:r>
      <w:r>
        <w:t>qi</w:t>
      </w:r>
      <w:r w:rsidRPr="00C3534C">
        <w:rPr>
          <w:lang w:val="ru-RU"/>
        </w:rPr>
        <w:t xml:space="preserve">н, </w:t>
      </w:r>
      <w:r>
        <w:t>qi</w:t>
      </w:r>
      <w:r w:rsidRPr="00C3534C">
        <w:rPr>
          <w:lang w:val="ru-RU"/>
        </w:rPr>
        <w:t>к, где соответствующие индексы Н, К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835. МЦП (модуль центрального процессора)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&lt;+&gt;предназначен для обработки цифровой информации в качестве центрального управляющего и вычислительного устройства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предназначен для управления электроприводом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служит для хранения операционной системы и констант устройства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производит обработку цифровой информации в качестве вычислительного и управляющего устройства нижнего уровня’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осуществляет временное хранение команд, операндов и рабочей программы в режиме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836. ОЗУ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&lt;+&gt;осуществляет временное хранение команд, операндов и рабочей программы в режиме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производит обработку цифровой информации в качестве вычислительного и управляющего устройства нижнего уровня’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служит для хранения операционной системы и констант устройства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предназначен для обработки цифровой информации в качестве центрального управляющего и вычислительного устройства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предназначен для управления электроприводом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837. ПЗУ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&lt;+&gt;служит для хранения операционной системы и констант устройства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осуществляет временное хранение команд, операндов и рабочей программы в режиме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производит обработку цифровой информации в качестве вычислительного и управляющего устройства нижнего уровня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предназначен для обработки цифровой информации в качестве центрального управляющего и вычислительного устройства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предназначен для управления электроприводом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838. МПП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&lt;+&gt;производит обработку цифровой информации в качестве вычислительного и управляющего устройства нижнего уровня’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осуществляет временное хранение команд, операндов и рабочей программы в режиме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служит для хранения операционной системы и констант устройства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предназначен для обработки цифровой информации в качестве центрального управляющего и вычислительного устройств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предназначен для обработки цифровой информации в качестве центрального управляющего и вычислительного устройств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839. МУП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&lt;+&gt;предназначен для управления электроприводом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предназначен для обработки цифровой информации в качестве центрального управляющего и вычислительного устройства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служит для хранения операционной системы и констант устройства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производит обработку цифровой информации в качестве вычислительного и управляющего устройства нижнего уровня’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осуществляет временное хранение команд, операндов и рабочей программы в режиме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840. Принцип разомкнутого управления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&lt;+&gt;реализуется только на основе желаемого алгоритма поведения управляемого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производит обработку цифровой информации в качестве вычислительного и управляющего устройства нижнего уровня’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может использоваться в системах разомкнутого типа, находящихся под влиянием некоторых возмущающих воздействий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является измерение регулируемого параметра и использование полученной информации при формировании закона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не учитывает возможность появления внешних возмущающих воздействий, способных вызвать неконтролируемые отклонения в процессе функционирования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841. Принцип управления по возмущению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&lt;+&gt;может использоваться в системах разомкнутого типа, находящихся под влиянием некоторых возмущающих воздействий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производит обработку цифровой информации в качестве вычислительного и управляющего устройства нижнего уровня’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реализуется только на основе желаемого алгоритма поведения управляемого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является измерение регулируемого параметра и использование полученной информации при формировании закона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 учитывает возможность появления внешних возмущающих воздействий, способных вызвать неконтролируемые отклонения в процессе функционирования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842. Принцип обратной связи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&lt;+&gt;является измерение регулируемого параметра и использование полученной информации при формировании закона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 учитывает возможность появления внешних возмущающих воздействий, способных вызвать неконтролируемые отклонения в процессе функционирования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может использоваться в системах разомкнутого типа, находящихся под влиянием некоторых возмущающих воздействий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реализуется только на основе желаемого алгоритма поведения управляемого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производит обработку цифровой информации в качестве вычислительного и управляющего устройства нижнего уровня’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843. Система программного управления промышленных роботов это: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&lt;+&gt;производит обработку цифровой информации в качестве вычислительного и управляющего устройства нижнего уровня’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реализуется только на основе желаемого алгоритма поведения управляемого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может использоваться в системах разомкнутого типа, находящихся под влиянием некоторых возмущающих воздействий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является измерение регулируемого параметра и использование полученной информации при формировании закона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появления внешних возмущающих воздействий, способных вызвать неконтролируемые отклонения в процессе функционирования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844. Какие иерархические уровни автоматизации роботизированного оборудования бывают: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&lt;+&gt;производит обработку цифровой информации в качестве вычислительного и управляющего устройства нижнего уровня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появления внешних возмущающих воздействий, способных вызвать неконтролируемые отклонения в процессе функционирования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управление распределенными роботами, единицами оборудования, складами, транспортными средствами от центральной ЭВМ с целью выполнения поступающих заказов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управление роботом и несколькими единицами технологического оборудования, при котором поведение робота определяется запросами от обслуживаемых им машин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согласованное управление роботом и единицей промышленного оборудования, при котором команды управления роботом подает обслуживаемая им технологическая машина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845. Тактильными системами называют: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&lt;+&gt;такие системы очувствления, которые позволяют роботу зарегистрировать факт касания с объектом, определить положение точек касания и измерить контактные силы в каждом из них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сенсорные устройства, обеспечивающие изменение компонент вектора силы и вектора момента сил, развиваемых роботом в процессе взаимодействия с изделием в проекции на некоторую систему координат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называют такие сенсорные устройства, которые обеспечивают получение изображения рабочей сцены, его преобразование, анализ, обработку с помощью микроЭВМ или микропроцессора и передачу результатов измерения управляющему устройству робота или ЭВМ вышестоящего уровня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называются сенсорные устройства, позволяющие роботу, используя принципы пассивной или активной локации, обнаруживать подвижные и неподвижные объекты, координаты которых известны с большой погрешностью, определять их местонахождение, а также осуществлять наведение и захват этих объектов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возможность появления внешних возмущающих воздействий, способных вызвать неконтролируемые отклонения в процессе функционирования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846. Локационными системами очувствления называют: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&lt;+&gt;такие системы очувствления, которые позволяют роботу зарегистрировать факт касания с объектом, определить положение точек касания и измерить контактные силы в каждом из них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сенсорные устройства, обеспечивающие изменение компонент вектора силы и вектора момента сил, развиваемых роботом в процессе взаимодействия с изделием в проекции на некоторую систему координат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называют такие сенсорные устройства, которые обеспечивают получение изображения рабочей сцены, его преобразование, анализ, обработку с помощью микроЭВМ или микропроцессора и передачу результатов измерения управляющему устройству робота или ЭВМ вышестоящего уровня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называются сенсорные устройства, позволяющие роботу, используя принципы пассивной или активной локации, обнаруживать подвижные и неподвижные объекты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появления внешних возмущающих воздействий, способных вызвать неконтролируемые отклонения в процессе функционирования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847. Силомоментные системы очувствления называются: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&lt;+&gt;это сенсорные устройства, обеспечивающие изменение компонент вектора силы и вектора момента сил, развиваемых роботом в процессе взаимодействия с изделием в проекции на некоторую систему координат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такие системы очувствления, которые позволяют роботу зарегистрировать факт касания с объектом, определить положение точек касания и измерить контактные силы в каждом из них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называют такие сенсорные устройства, которые обеспечивают получение изображения рабочей сцены, его преобразование, анализ, обработку с помощью микроЭВМ или микропроцессора и передачу результатов измерения управляющему устройству робота или ЭВМ вышестоящего уровня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называются сенсорные устройства, позволяющие роботу, используя принципы пассивной или активной локации, обнаруживать подвижные и неподвижные объекты, координаты которых известны с большой погрешностью,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появления внешних возмущающих воздействий, способных вызвать неконтролируемые отклонения в процессе функционирования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848. Системами технического зрения называют: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&lt;+&gt;называются сенсорные устройства, позволяющие роботу, используя принципы пассивной или активной локации, обнаруживать подвижные и неподвижные объекты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такие системы очувствления, которые позволяют роботу зарегистрировать факт касания с объектом, определить положение точек касания и измерить контактные силы в каждом из них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сенсорные устройства, обеспечивающие изменение компонент вектора силы и вектора момента сил, развиваемых роботом в процессе взаимодействия с изделием в проекции на некоторую систему координат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называют такие сенсорные устройства, которые обеспечивают получение изображения рабочей сцены, его преобразование, анализ, обработку с помощью микроЭВМ или микропроцессора и передачу результатов измерения управляющему устройству робота или ЭВМ вышестоящего уровня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возможность появления внешних возмущающих воздействий, способных вызвать неконтролируемые отклонения в процессе функционирования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849. Системой оптического зрения называют: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&lt;+&gt;возможность появления внешних возмущающих воздействий, способных вызвать неконтролируемые отклонения в процессе функционирования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называются сенсорные устройства, позволяющие роботу, используя принципы пассивной или активной локации, обнаруживать подвижные и неподвижные объекты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называют такие сенсорные устройства, которые обеспечивают получение изображения рабочей сцены, его преобразование, анализ, обработку с помощью микроЭВМ или микропроцессора и передачу результатов измерения управляющему устройству робота или ЭВМ вышестоящего уровня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сенсорные устройства, обеспечивающие изменение компонент вектора силы и вектора момента сил, развиваемых роботом в процессе взаимодействия с изделием в проекции на некоторую систему координат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такие системы очувствления, которые позволяют роботу зарегистрировать факт касания с объектом, определить положение точек касания и измерить контактные силы в каждом из них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850. Что такое робототехника?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&lt;+&gt;прикладная наука занимающаяся разработкой автоматизированных технических систем и являющаяся важнейшей технической основой интенсификации производства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отрасль обрабатывающей промышленности по производству всевозможных машин и оборудования, изготовляющая средства производства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раздел физики, наука, изучающая движение материальных тел и взаимодействие между ними при этом движением в механике называют изменение во времени взаимного положения тел или их частей в пространстве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 о взаимодействии электронов с электромагнитными полями и методах создания электронных приборов и устройств для преобразования электромагнитной энергии в основном для приёма, передачи, обработки и хранения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 изучающая биотехнологии совместные с мехатроникой и передачей импульса через нервные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851. Подробное изучение обратной связи?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&lt;+&gt;167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198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196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168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178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852. Непосредственное использование материалов для обеспечения некоторой механической функции при этом все основано на взаимном сцеплении и сопротивлении тел Выберете соответствующий данному определению термин: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&lt;+&gt;робот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механизм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машина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андроид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киборг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853. Кто впервые в печати использовал слово роботика?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&lt;+&gt;Айзек Азимов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Карел Чапек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Йозеф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Джонни Ноксвил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Крис Прат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854. Какое название имеет автоматическая машина, состоящая из исполнительного устройства в виде манипулятора?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&lt;+&gt;манипулятор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мобильный робот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управляющий робот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промышленный робот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технологический робот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855. Кем была подробно изучена обратная связь?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&lt;+&gt;Христиан Гейгенс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Айзек Маралез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Филип Глазурин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Адольф Шинмаер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Джордж Азбест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856. Что такое механитроника?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&lt;+&gt;это область науки и техники, основанная на синергетическом объединении узлов точной механики с электронными электротехническими и компьютерными компонентами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 о взаимодействии электронов с электромагнитными полями и методах создания электронных приборов и устройств для преобразования электромагнитной энергии в основном для приёма, передачи, обработки и хранения информации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раздел физики, наука, изучающая движение материальных тел и взаимодействие между ними при этом движением в механике называют изменение во времени взаимного положения тел или их частей в пространстве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отрасль обрабатывающей промышленности по производству всевозможных машин и оборудования, изготовляющая средства производства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 изучающая биотехнологии совместные с мехатроникой и передачей импульса через нервные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857. Что такое робот?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&lt;+&gt;машина с антропоморфным (человекоподобным) поведением, которая частично или полностью выполняет функции человека (иногда животного) при взаимодействии с окружающим миром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робот, соединяющий в себе механические и биологические начала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робот-гуманоид или синтетический организм, предназначенный для того, чтобы выглядеть и действовать как человек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наука изучающая биотехнологии совместные с мехатроникой и передачей импульса через нервные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машина совместимая по принципу биотехнологии и выполняющая функции разумного человека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858. Какую основную часть имеет каждый мобильный робот?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&lt;+&gt;движущиеся шасси с автоматическим приводом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манипулятор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гусеницы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колеса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камера наблюдения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859. Какой из компонентов робота называют мышцами?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&lt;+&gt;привод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провода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микросхемы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двигатель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кнопки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860. Кем было придумано слово "робот"?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&lt;+&gt;Карел Чапек и Йозеф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Джек Томпсон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Тайрон Вудли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Карел Чапек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Йозеф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861. Где был открыт первый специализированный учебно-методический центр робототехники?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&lt;+&gt;Челябинск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Астана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Пермь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Москва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Костанай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862. На какие два класса делят роботов широкого назначения?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&lt;+&gt;мобильные и манипуляционные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манипуляционные и автоматические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гусеничные и летающие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манипуляционные и гусечные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технологические и конструкторские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863. Из каких деталей состояла утка Жака де Вокансона?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&lt;+&gt;более 400 движущихся деталей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260 движущихся деталей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600 движущихся деталей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более 700 движущихся деталей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более 100 движущихся деталей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864. Механические игрушки(человекоподобные) Жака де Вокансона?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&lt;+&gt;механическая утка и флейтист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девочка с мячиком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т1000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оптимуспрайм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мехатроникс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865. Что является промышленным роботом?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&lt;+&gt;предназначенный для выполнения двигательных и управляющих функций в производственном процессе манипуляционный робот т.е. автоматическое устройство, состоящее из манипулятора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промышленный робот для обслуживания технологического оборудования, перемещения объектов, оснащенный захватным устройством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устройство управления включает в себя чувствительные (сенсорные) устройства, устройства обработки и хранения информации (вычислительное устройство, накопители информации), устройство управления приводами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манипуляционный робототраслроботманипулятор робот для выполнения двигательных функций, аналогичных функциям руки человека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робот, выполняющий только одну команду в соответствии с поставленным заданием и в зависимости от состояния рабочей среды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866. Что такое манипуляционный робот?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&lt;+&gt;Манипуляционный робототраслроботманипулятор робот для выполнения двигательных функций, аналогичных функциям руки человека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промышленный робот для обслуживания технологического оборудования, перемещения объектов, оснащенный захватным устройством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робот, управляющая программа которого может полностью или частично формироваться автоматически в соответствии с поставленным заданием и в зависимости от состояния рабочей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манипуляционный робот, закрепленный на неподвижном основании в соответствии с поставленным заданиями в зависимости от состояния рабочей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предназначенный для выполнения двигательных и управляющих функций в производственном процессе манипуляционный робот, т.е. автоматическое устройство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867. Что такое стационарный робот?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&lt;+&gt;Манипуляционный робот, закрепленный на неподвижном основании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Манипуляционный робототраслроботманипулятор робот для выполнения двигательных функций, аналогичных функциям руки человека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робот, управляющая программа которого может полностью или частично формироваться автоматически в соответствии с поставленным заданием и в зависимости от состояния рабочей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промышленный робот для обслуживания технологического оборудования, перемещения объектов, оснащенный захватным устройством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применяется для перемещения предметов производства и выполнения различных технологических операций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868. Что означает «</w:t>
      </w:r>
      <w:r>
        <w:rPr>
          <w:b/>
        </w:rPr>
        <w:t>robot</w:t>
      </w:r>
      <w:r w:rsidRPr="00C3534C">
        <w:rPr>
          <w:b/>
          <w:lang w:val="ru-RU"/>
        </w:rPr>
        <w:t>» с чешского?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&lt;+&gt;подневольный труд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рабство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работа против воли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вспомогательная работа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движущийся механизм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869. Расшифруйте марку провода ШРП: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&lt;+&gt;шнур с медными жилами и с резиновой изоляцией, подвесной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шнур с медными жилами, с резиновой изоляцией и подвесной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шнур с медными жилами с резиновой изоляцией, подвесной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шнур с медными жилами с резиновой изоляцией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шнур с медными жилами с резиновой изоляцией, навесной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870. Асинхронные машины по конструктивным признакам подразделяют: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&lt;+&gt;на бесколлекторные и коллекторные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электрические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механические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бесколлекторные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коллекторные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871. Назначение электроаппаратов: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&lt;+&gt;обслуживание электроустановок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обслуживание аппаратов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обслуживание электрооборудования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обслуживание и ремонт аппаратов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обслуживание и ремонт электроустановок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872. Основное назначение устройств автоматики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&lt;+&gt;повышение работы надежности работы энергосистемы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повышение КПД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понижение работы надежности энергосистем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понижение надежности энергосистем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повышение надежности работы энергосистемы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873. Назначение защитных электрических аппаратов: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&lt;+&gt;защита и отключение электрической цепи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подключение электрической цепи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электрической цепи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отключение электрической цепи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защита и подключение электрической цепи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874. Что является одним из важнейших направлений технического прогресса в монтажном производстве?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&lt;+&gt;индустриализация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микропроцессоры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основы монтажно-наладочных работ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уровень монтажного производства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электрическая энергия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875. Переносной грузоподъемный механизм, состоящий цепного полиспаста и приводного механизма с тормозным устройством: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&lt;+&gt;ручные тали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электрические тали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лебедки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домкраты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груз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876. Процесс соединения металлов расплавленным припоем, те присадочным металлом или сплавом, применяемым для заполнения зазора между соединяемыми поверхностями с целью получения монолитного паяного шва: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&lt;+&gt;пайка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сварка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крепеж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соединения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Монтаж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877. Процесс неразъемного соединения деталей и конструкций сплавлением или совместным сдавливанием соединяемых деталей: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&lt;+&gt;сварка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пайка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&lt;+&gt;сварка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крепеж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соединения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878. Излучатель электромагнитной энергии и видимой части спектра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&lt;+&gt;источник света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транзистор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тиристор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аккумулятор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879. Выберите правильное буквенное условное обозначение в электрических схемах реле, контакторов и пускателей: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</w:t>
      </w:r>
    </w:p>
    <w:p w:rsidR="00F82ED3" w:rsidRPr="00C3534C" w:rsidRDefault="00C128F0">
      <w:pPr>
        <w:rPr>
          <w:lang w:val="ru-RU"/>
        </w:rPr>
      </w:pPr>
      <w:r>
        <w:t>T</w:t>
      </w:r>
    </w:p>
    <w:p w:rsidR="00F82ED3" w:rsidRPr="00C3534C" w:rsidRDefault="00C128F0">
      <w:pPr>
        <w:rPr>
          <w:lang w:val="ru-RU"/>
        </w:rPr>
      </w:pPr>
      <w:r>
        <w:t>B</w:t>
      </w:r>
    </w:p>
    <w:p w:rsidR="00F82ED3" w:rsidRPr="00C3534C" w:rsidRDefault="00C128F0">
      <w:pPr>
        <w:rPr>
          <w:lang w:val="ru-RU"/>
        </w:rPr>
      </w:pPr>
      <w:r>
        <w:t>L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880. Выберите правильное буквенное условное обозначение в электрических схемах двигателей: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M</w:t>
      </w:r>
    </w:p>
    <w:p w:rsidR="00F82ED3" w:rsidRPr="00C3534C" w:rsidRDefault="00C128F0">
      <w:pPr>
        <w:rPr>
          <w:lang w:val="ru-RU"/>
        </w:rPr>
      </w:pPr>
      <w:r>
        <w:t>B</w:t>
      </w:r>
    </w:p>
    <w:p w:rsidR="00F82ED3" w:rsidRPr="00C3534C" w:rsidRDefault="00C128F0">
      <w:pPr>
        <w:rPr>
          <w:lang w:val="ru-RU"/>
        </w:rPr>
      </w:pPr>
      <w:r>
        <w:t>E</w:t>
      </w:r>
    </w:p>
    <w:p w:rsidR="00F82ED3" w:rsidRPr="00C3534C" w:rsidRDefault="00C128F0">
      <w:pPr>
        <w:rPr>
          <w:lang w:val="ru-RU"/>
        </w:rPr>
      </w:pPr>
      <w:r>
        <w:t>K</w:t>
      </w:r>
    </w:p>
    <w:p w:rsidR="00F82ED3" w:rsidRPr="00C3534C" w:rsidRDefault="00C128F0">
      <w:pPr>
        <w:rPr>
          <w:lang w:val="ru-RU"/>
        </w:rPr>
      </w:pPr>
      <w:r>
        <w:t>A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881. Изделия, применяемые для изолирования мест соединения жил оболочками в соединительных муфтах и герметизации жил в концевых заделках кабелей с пластмассовой изоляцией: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&lt;+&gt;термоусаживаемые трубки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электроизоляционные лакоткани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поливинилхлоридовые трубки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стальные трубы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соединительные трубы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882. Видеотехнология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&lt;+&gt;это технология использования изображений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основана на комплексном представлении данных любого типа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использует взаимодействующие друг с другом специальные нейрокомпоненты на базе микропроцессоров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основана на выявлении и установлении взаимодействия множества объектов и используется при создании компьютерных систем на стадии проектирования и программирования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позволяет создать не просто автоматизированную систему с единым информационным пространством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883. Объектно-ориентированная технология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&lt;+&gt;позволяет создать не просто автоматизированную систему с единым информационным пространством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это технология использования изображений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основана на комплексном представлении данных любого типа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использует взаимодействующие друг с другом специальные нейрокомпоненты на базе микропроцессоров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основана на выявлении и установлении взаимодействия множества объектов и используется при создании компьютерных систем на стадии проектирования и программирования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884. Какой из вариантов технических устройств является агрегатным регулятором давления газа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&lt;+&gt;система, состоящая из управляющего регулятора и основного регулятора давления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пружинный регулятор давления с предохранительным клапаном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система, состоящая из двух последовательно соединенных регуляторов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система, состоящая из основного регулятора и подсистемы дистанционного изменения опорного управляющего давления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система, состоящая из трех последовательно соединенных регуляторов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885. Какой из вариантов технических устройств является двухкаскадным регулятором давления газа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&lt;+&gt;система, состоящая из управляющего регулятора и основного регулятора давления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пружинный регулятор давления с предохранительным клапаном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&lt;+&gt;система, состоящая из управляющего регулятора и основного регулятора давления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система, состоящая из основного регулятора и подсистемы дистанционного изменения опорного управляющего давления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система, состоящая из трех последовательно соединенных регуляторов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886. Какой из вариантов технических устройств является однокаскадным регулятором давления газа прямого действия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&lt;+&gt;пружинный регулятор давления с предохранительным клапаном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система, состоящая из управляющего регулятора и основного регулятора давления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система, состоящая из двух последовательно соединенных регуляторов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система, состоящая из основного регулятора и подсистемы дистанционного изменения опорного управляющего давления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система, состоящая из трех последовательно соединенных регуляторов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887. Какой из вариантов технических устройств является регулятором давления газа с возможностью программного управления давлением в магистрали потребителя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&lt;+&gt;система, состоящая из трех последовательно соединенных регуляторов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пружинный регулятор давления с предохранительным клапаном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система, состоящая из управляющего регулятора и основного регулятора давления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система, состоящая из двух последовательно соединенных регуляторов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система, состоящая из основного регулятора и подсистемы дистанционного изменения опорного управляющего давления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888. Кран систем пневмоснабжения предназначен для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&lt;+&gt;«быстрого» открытия или перекрытия пневмомагистрали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попеременного сообщения линии пневмоснабжения с магистралью пневмопотребителя или с атмосферой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«плавного», «постепенного» перекрытия пневмомагистрали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попеременного сообщения линии пневмоснабжения с магистралью пневмопотребителя или с другой пневолинией, в том числе и с атмосферой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«плавного», «постепенного» перекрытия газомагистрали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889. Вентиль систем пневмоснабжения предназначен для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&lt;+&gt;«плавного», «постепенного» перекрытия пневмомагистрали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попеременного сообщения линии пневмоснабжения с магистралью пневмопотребителя или с атмосферой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«быстрого» открытия или перекрытия пневмомагистрали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попеременного сообщения линии пневмоснабжения с магистралью пневмопотребителя или с другой пневолинией, в том числе и с атмосферой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«плавного», «постепенного» перекрытия газомагистрали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890. Основными характеристиками пневмовентиля являются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&lt;+&gt;диаметр условного прохода, диапазон рабочих давлений, количество перекрытий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диаметр условного прохода, присоединительные размеры, характеристики надежности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диаметр условного прохода, диапазон рабочих давлений, количество срабатываний, время срабатывания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диаметр условного прохода, диапазон рабочих давлений, количество срабатываний, время срабатывания, диапазон управляющих давлений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диаметр прямого прохода, диапазон рабочих давлений, количество перекрытий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891. Основными характеристиками пневмокрана являются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&lt;+&gt;диаметр условного прохода, диапазон рабочих давлений,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диаметр условного прохода, присоединительные размеры, характеристики надежности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диаметр условного прохода, диапазон рабочих давлений, количество срабатываний, время срабатывания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диаметр условного прохода, диапазон рабочих давлений, количество срабатываний, время срабатывания, диапазон управляющих давлений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диаметр прямого прохода, диапазон рабочих давлений, количество перекрытий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892. Основными характеристиками однокаскадного электропневмоклапана являются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&lt;+&gt;диаметр условного прохода, диапазон рабочих давлений, количество срабатываний, время срабатывания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диаметр условного прохода, присоединительные размеры, характеристики надежности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диаметр условного прохода, диапазон рабочих давлений,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диаметр условного прохода, диапазон рабочих давлений, количество срабатываний, время срабатывания, диапазон управляющих давлений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диаметр прямого прохода, диапазон рабочих давлений, количество перекрытий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893. Основными характеристиками двухкаскадного электропневмоклапана являются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&lt;+&gt;диаметр условного прохода, диапазон рабочих давлений, количество срабатываний, время срабатывания, диапазон управляющих давлений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диаметр условного прохода, присоединительные размеры, характеристики надежности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диаметр условного прохода, диапазон рабочих давлений,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диаметр условного прохода, диапазон рабочих давлений, количество срабатываний, время срабатывания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диаметр прямого прохода, диапазон рабочих давлений, количество перекрытий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894. На время срабатывания электроклапана главным образом оказывают влияние следующие факторы: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&lt;+&gt;давление газа в магистрали высокого давления, напряжение источника электропитания, температура катушки управляющего электромагнита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давление газа в магистрали высокого давления, напряжение источника электропитания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давление газа в магистрали потребителя, напряжение источника электропитания, внешние механические воздействия, температура окружающей среды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давление газа в магистрали потребителя, напряжение источника электропитания, температура катушки управляющего электромагнита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давление газа в магистрали низкого давления, напряжение источника электропитания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895. Нормальноотркрытыйэлектроклапан это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&lt;+&gt;клапан, который открыт при отсутствии управляющего сигнала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клапан, который управляется от источника электропитания постоянного тока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клапан, который управляется от источника электропитания переменного тока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клапан, который закрыт при отсутствии управляющего сигнала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давление газа в магистрали низкого давления, напряжение источника электропитания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896. Нормальнозакрытыйэлектроклапан это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&lt;+&gt;клапан, который закрыт при отсутствии управляющего сигнала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клапан, который управляется от источника электропитания постоянного тока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клапан, который управляется от источника электропитания переменного тока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клапан, который открыт при отсутствии управляющего сигнала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давление газа в магистрали низкого давления, напряжение источника электропитания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897. Предохранительный клапан предназначен для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&lt;+&gt;предотвращения превышения давления газа в полости низкого давления газового редуктора выше допустимого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предотвращения превышения давления газа в пневмомагистрали выше допустимого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предотвращения превышения давления газа в магистрали пневопотребителя выше допустимого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сброса части газа в атмосферу, при возникновении аварийной ситуации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предотвращения превышения давления газа в пневмомагистрали ниже допустимого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898. Датчики давления предназначены для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&lt;+&gt;преобразования давления жидкостей и газов в «непрерывный» электрический сигнал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сигнализации превышения заданного уровня давления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визуального определения давления жидкостей и газов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сигнализации «выхода» давления за установленные минимальное и максимальное значения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сигнализации превышения неконтролируемого уровня давления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899. Режимы работы биполярного транзистора Активный (усилительный)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&lt;+&gt;эмиттерный переход прямое коллекторный переход обратное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эмиттерный переход прямое коллекторный переход прямое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эмиттерный переход обратное коллекторный переход прямое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эмиттерный переход обратное коллекторный переход обратное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эмиттерный переход насыщения коллекторный переход прямое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900. Режимы работы биполярного транзистора насыщения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&lt;+&gt;эмиттерный переход прямое коллекторный переход прямое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эмиттерный переход прямое коллекторный переход обратное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эмиттерный переход обратное коллекторный переход прямое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эмиттерный переход обратное коллекторный переход обратное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эмиттерный переход насыщения коллекторный переход прямое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901. Режимы работы биполярного транзистора отсечки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&lt;+&gt;эмиттерный переход обратное коллекторный переход обратное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эмиттерный переход прямое коллекторный переход прямое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эмиттерный переход прямое коллекторный переход обратное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эмиттерный переход обратное коллекторный переход прямое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эмиттерный переход насыщения коллекторный переход прямое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902. Режимы работы биполярного транзистора инверсный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&lt;+&gt;эмиттерный переход обратное коллекторный переход прямое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эмиттерный переход прямое коллекторный переход прямое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эмиттерный переход прямое коллекторный переход обратное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эмиттерный переход обратное коллекторный переход обратное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эмиттерный переход насыщения коллекторный переход прямое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903. Режимы работы Эмиттерный переход прямое Коллекторный переход прямое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&lt;+&gt;насыщения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активный (усилительный)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отсечки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инверсный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генераторный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904. Режимы работы Эмиттерный переход прямое Коллекторный переход обратное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&lt;+&gt;активный (усилительный)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насыщения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отсечки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инверсный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генераторный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905. Режимы работы Эмиттерный переход обратное Коллекторный переход прямое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&lt;+&gt;инверсный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насыщения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отсечки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активный (усилительный)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генераторный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906. Режимы работы Эмиттерный переход обратное Коллекторный переход обратное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&lt;+&gt;отсечки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активный (усилительный)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насыщения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инверсный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генераторный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907. В отсутствие внешнего напряжения, между процессами генерации и рекомбинации устанавливается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&lt;+&gt;равновесие</w:t>
      </w:r>
    </w:p>
    <w:p w:rsidR="00F82ED3" w:rsidRPr="00C3534C" w:rsidRDefault="00C128F0">
      <w:pPr>
        <w:rPr>
          <w:lang w:val="ru-RU"/>
        </w:rPr>
      </w:pPr>
      <w:r>
        <w:t>p</w:t>
      </w:r>
      <w:r w:rsidRPr="00C3534C">
        <w:rPr>
          <w:lang w:val="ru-RU"/>
        </w:rPr>
        <w:t>-</w:t>
      </w:r>
      <w:r>
        <w:t>n</w:t>
      </w:r>
      <w:r w:rsidRPr="00C3534C">
        <w:rPr>
          <w:lang w:val="ru-RU"/>
        </w:rPr>
        <w:t xml:space="preserve"> переход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процесс обратного включения</w:t>
      </w:r>
    </w:p>
    <w:p w:rsidR="00F82ED3" w:rsidRPr="00C3534C" w:rsidRDefault="00C128F0">
      <w:pPr>
        <w:rPr>
          <w:lang w:val="ru-RU"/>
        </w:rPr>
      </w:pPr>
      <w:r>
        <w:t>p</w:t>
      </w:r>
      <w:r w:rsidRPr="00C3534C">
        <w:rPr>
          <w:lang w:val="ru-RU"/>
        </w:rPr>
        <w:t>-</w:t>
      </w:r>
      <w:r>
        <w:t>n</w:t>
      </w:r>
      <w:r w:rsidRPr="00C3534C">
        <w:rPr>
          <w:lang w:val="ru-RU"/>
        </w:rPr>
        <w:t xml:space="preserve">- </w:t>
      </w:r>
      <w:r>
        <w:t>p</w:t>
      </w:r>
      <w:r w:rsidRPr="00C3534C">
        <w:rPr>
          <w:lang w:val="ru-RU"/>
        </w:rPr>
        <w:t xml:space="preserve"> переход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магнитное поле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908. В полупроводниках свободные электроны и дырки находятся в состоянии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&lt;+&gt;хаотического движения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покоя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направленного движения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дрейфа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нет правильного движения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909. В полупроводнике </w:t>
      </w:r>
      <w:r>
        <w:rPr>
          <w:b/>
        </w:rPr>
        <w:t>p</w:t>
      </w:r>
      <w:r w:rsidRPr="00C3534C">
        <w:rPr>
          <w:b/>
          <w:lang w:val="ru-RU"/>
        </w:rPr>
        <w:t>-типа подвижными носителями заряда являются основными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&lt;+&gt;дырки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отрицательные ионы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положительные ионы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электроны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Позитроны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910. В полупроводниковой электронике широкое применение получили элементы 4-й подгруппы таблицы Менделеева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&lt;+&gt;германий и кремний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медь и алюминий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кварц и кремний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кварц и германий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Алюминий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911. В результате рекомбинации носителей заряда вблизи </w:t>
      </w:r>
      <w:r>
        <w:rPr>
          <w:b/>
        </w:rPr>
        <w:t>p</w:t>
      </w:r>
      <w:r w:rsidRPr="00C3534C">
        <w:rPr>
          <w:b/>
          <w:lang w:val="ru-RU"/>
        </w:rPr>
        <w:t>-</w:t>
      </w:r>
      <w:r>
        <w:rPr>
          <w:b/>
        </w:rPr>
        <w:t>n</w:t>
      </w:r>
      <w:r w:rsidRPr="00C3534C">
        <w:rPr>
          <w:b/>
          <w:lang w:val="ru-RU"/>
        </w:rPr>
        <w:t xml:space="preserve"> перехода образуется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&lt;+&gt;обеднённый слой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приграничный слой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насыщенный слой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электронный слой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дырочный слой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912. Величина магнитной индукции ферромагнетика при его размагничивании, когда напряженность внешнего магнитного поля равна нулю называется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&lt;+&gt;остаточная намагниченность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интенсивность размагничивания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диспония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петля гистерезиса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коэрцитивная сила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913. Геометрически правильная внешняя форма кристаллов образуется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 природных или лабораторных условиях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природных условиях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лабораторных условиях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обычных комнатных условиях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 зависимо от условий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914. Дальний порядок расположения составляющих их частиц наблюдается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 кристаллических веществах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металлах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газах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жидких веществах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аморфных веществах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915. Добавление -ти валентных примесей в полупроводник позволяет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&lt;+&gt;повысить количество свободных электронов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повысить количество свободных дырок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&lt;+&gt;повысить количество свободных электронов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понизить количество свободных электронов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добавление донорных примесей не влияет на образование носителей заряда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916. Добавление акцепторных примесей в полупроводник позволяет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&lt;+&gt;повысить количество свободных дырок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понизить количество свободных дырок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повысить количество свободных электронов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понизить количество свободных электронов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добавление акцепторных примесей не влияет на образование носителей заряда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lastRenderedPageBreak/>
        <w:t>917. Укажите величину магнитной индукции ферромагнетика при его размагничивании, когда напряженность внешнего магнитного поля равна нулю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&lt;+&gt;остаточная намагниченность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интенсивность размагничивания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испония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петля гистерезиса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коэрцитивная сила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918. Укажитевещество, которое состоит из множества различно ориентированных в пространстве кристаллов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&lt;+&gt;поликристалл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монокристалл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жидкий кристалл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аморфный кристалл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металокристалл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919. Как называется п/п-диод, принцип действие которого основано на использовании зависимости барьерной (зарядовой) емкости от значения приложенного к нему напряжения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&lt;+&gt;варикап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светодиод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стабилитрон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диодшоттки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туннельныйдиод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920. Как называется полная энергия кристалла – кинетическая + потенциальная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&lt;+&gt;энергия связи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затраченная энергия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полученная энергия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относительная энергия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сохранённая энергия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921. Как называется полупроводниковыйприбор, который излучает из области </w:t>
      </w:r>
      <w:r>
        <w:rPr>
          <w:b/>
        </w:rPr>
        <w:t>p</w:t>
      </w:r>
      <w:r w:rsidRPr="00C3534C">
        <w:rPr>
          <w:b/>
          <w:lang w:val="ru-RU"/>
        </w:rPr>
        <w:t>-</w:t>
      </w:r>
      <w:r>
        <w:rPr>
          <w:b/>
        </w:rPr>
        <w:t>n</w:t>
      </w:r>
      <w:r w:rsidRPr="00C3534C">
        <w:rPr>
          <w:b/>
          <w:lang w:val="ru-RU"/>
        </w:rPr>
        <w:t>-перехода кванты энергии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&lt;+&gt;светодиод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варикап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стабилитрон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диодшоттки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фотодиод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922. Как называется полупроводниковый прибор, в котором под действием квантов внешнего света (фотонов) увеличивается концентрация свободных носителей заряда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&lt;+&gt;фотодиод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светодиод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стабилитрон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диод шоттки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варикап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923. Как называется полупроводниковый прибор, в котором рекомбинация носителей заряда сопровождается освобождением кванта энергии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&lt;+&gt;излучающий 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фотодиод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стабилитрон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диод шоттки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варикап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924. Как называется полупроводниковый прибор, значение тока которого пропорционального интенсивности светового потока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&lt;+&gt;фотодиод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светодиод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стабилитрон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диод шоттки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варикап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925. Металлические выводыбиполярного транзистора называется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&lt;+&gt;эмиттер, базаи коллектор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эмиттер, базаи сток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исток, базаи коллектор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эмиттер, затвори коллектор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исток, стоки коллектор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926. П/п-диод, принцип действие которого основано на использовании зависимости барьерной емкости от значения приложенного к нему напряжения называется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&lt;+&gt;варикап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светодиод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стабилитрон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диодшоттки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туннельныйдиод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927. П/п-диод, принцип действие которого основано на использовании зависимости зарядовой емкости от значения приложенного к нему напряжения называется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&lt;+&gt;варикап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светодиод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стабилитрон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диодшоттки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туннельныйдиод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928. Плотная упаковка характерна для структуры кристаллов инертных газовЗа исключением кристаллов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&lt;+&gt;энергия связи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затраченная энергия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полученная энергия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относительная энергия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сохранённая энергия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929. Положительный полюс источника питания подключен к р-области, а отрицательный полюс - к </w:t>
      </w:r>
      <w:r>
        <w:rPr>
          <w:b/>
        </w:rPr>
        <w:t>n</w:t>
      </w:r>
      <w:r w:rsidRPr="00C3534C">
        <w:rPr>
          <w:b/>
          <w:lang w:val="ru-RU"/>
        </w:rPr>
        <w:t xml:space="preserve">-области, то включение </w:t>
      </w:r>
      <w:r>
        <w:rPr>
          <w:b/>
        </w:rPr>
        <w:t>p</w:t>
      </w:r>
      <w:r w:rsidRPr="00C3534C">
        <w:rPr>
          <w:b/>
          <w:lang w:val="ru-RU"/>
        </w:rPr>
        <w:t>-</w:t>
      </w:r>
      <w:r>
        <w:rPr>
          <w:b/>
        </w:rPr>
        <w:t>n</w:t>
      </w:r>
      <w:r w:rsidRPr="00C3534C">
        <w:rPr>
          <w:b/>
          <w:lang w:val="ru-RU"/>
        </w:rPr>
        <w:t xml:space="preserve"> перехода называют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&lt;+&gt;обратным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правильным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параллельным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кривым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Прямым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930. </w:t>
      </w:r>
      <w:r>
        <w:rPr>
          <w:b/>
        </w:rPr>
        <w:t>p</w:t>
      </w:r>
      <w:r w:rsidRPr="00C3534C">
        <w:rPr>
          <w:b/>
          <w:lang w:val="ru-RU"/>
        </w:rPr>
        <w:t>-</w:t>
      </w:r>
      <w:r>
        <w:rPr>
          <w:b/>
        </w:rPr>
        <w:t>n</w:t>
      </w:r>
      <w:r w:rsidRPr="00C3534C">
        <w:rPr>
          <w:b/>
          <w:lang w:val="ru-RU"/>
        </w:rPr>
        <w:t xml:space="preserve"> переход образуется на границе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&lt;+&gt;двух областей одного полупроводника, но с разными типами примесей в каждой области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двух полупроводников – германия и кремния, не содержащих примесей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двух полупроводников – германия и кремния, содержащих примеси разных типов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двух областей одного полупроводника ис одинаковыми типами примесей в каждой области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двух областей, одна из которых легирована примесью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931. Величина напряженности магнитного поля при размагничивании ферромагнетика, при которой магнитная индукция становится равной нулю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&lt;+&gt;коэрцитивная сила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силы ампера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силы кулона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силы вандерваальса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силы фарадея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932. Вещества с большой положительной величиной магнитной восприимчивости, зависящей от напряженности внешнего магнитного поля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&lt;+&gt;ферромагнетики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парамагнетики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диамагнетики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фотоэлектреты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933. Вид эмиссии преимущественно используемый в электронных лампах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&lt;+&gt;термоэлектронная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фотоэлектронная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вторичная электронная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фотоэлектронная и термоэлектронная в равной степени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фотоэлектронная и вторичная в равной степени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934. Диэлектрики, обладающие самопроизвольно поляризованными областями в отсутствие внешнего поля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&lt;+&gt;сегнетоэлектрики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ферроэлектрики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пьезоэлектрики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фотоэлектреты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935. Диэлектрики, у которых длительно сохраняется постоянно поляризованное состояние, образованное сильным электрическим полем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&lt;+&gt;электроэлектреты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фотоэлектреты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сегнетоэлектрики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пьезоэлектрики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ферроэлектрики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936. Жидкокристаллические вещества в зависимости от способа их образования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&lt;+&gt;термотропныеигиотропные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электронные и ионные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гиотропные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электронные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термотропные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937. Как называется полупроводниковый прибор, который осуществляет преобразование энергии светового излучения в электрический ток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&lt;+&gt;фотодиод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диод шоттки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стабилитрон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светодиод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варикап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938. Явление смещения электрических зарядов в диэлектрике под действием внешнего электрического поля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&lt;+&gt;Поляризация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дислония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ионизация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разамыкание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диполь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939. Явление смещения электрических зарядов в диэлектрике под действием внешнего электрического поля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&lt;+&gt;поляризация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пьезоэлектрический эффект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сегнетоэлектрический эффект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фотоэлектретический эффект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ферроэлектрический эффект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940. Явление, состоящее в изменении размеров тела диэлектрика, находящегося во внешнем электрическом поле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&lt;+&gt;электрострикция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поляризация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сегнетоэлектрики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ионизация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диполяризация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941. Явление, состоящее в изменении размеров тела диэлектрика, находящегося во внешнем электрическом поле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&lt;+&gt;электрострикция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сегнетоэлектрики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поляризация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ионизация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диполяризация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942. Величина напряженности магнитного поля при размагничивании ферромагнетика, при которой магнитная индукция становится равной нулю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&lt;+&gt;коэрцитивная сила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силы ампера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силы кулона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силы вандерваальса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силы фарадея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943. Вещества с большой положительной величиной магнитной восприимчивости, зависящей от напряженности внешнего магнитного поля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&lt;+&gt;ферромагнетики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фотоэлектреты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диамагнетики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парамагнетики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944. Диэлектрики, у которых постоянно поляризованное состояние, сохраняющееся длительно, образовано облучением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&lt;+&gt;фотоэлектреты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ферроэлектрики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пьезоэлектрики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сегнетоэлектрики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945. Жидкокристаллические вещества в зависимости от способа их образования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&lt;+&gt;термотропные , гиотропные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электронные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электронные, ионные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ионно-электронные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ионные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946. Контакт двух полупроводников с разным типом электропроводимости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</w:t>
      </w:r>
      <w:r>
        <w:t>p</w:t>
      </w:r>
      <w:r w:rsidRPr="00C3534C">
        <w:rPr>
          <w:lang w:val="ru-RU"/>
        </w:rPr>
        <w:t>-</w:t>
      </w:r>
      <w:r>
        <w:t>n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валентнаязона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запрещенная зона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зона поводимости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диполь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947. Как называют линейный дефект кристалла, приводящий к сдвигу атомных плоскостей в решетке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&lt;+&gt;дислония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поляризация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ионизация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вакансия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диполь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948. Как называют места расположения атомов в ячейке решетки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&lt;+&gt;узел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дырка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ядро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орбита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квантовый уровень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949. Как называют наименьшее расстояние между атомами вдоль кристаллографических осей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&lt;+&gt;постаянные решетки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сингония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дислония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поляризация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ионизация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950. Как называют тела, которые обладают небольшой положительной величиной магнитной восприимчивости и намагничиваются в магнитном поле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&lt;+&gt;парамагнетики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диамагнетики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фотоэлектреты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ферроэлектрики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951. Как называются диэлектрики, обладающие самопроизвольно поляризованными областями в отсутствие внешнего поля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&lt;+&gt;сегнетоэлектрики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ферроэлектрики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пьезоэлектрики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фотоэлектреты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952. Какие силы взаимодействия удерживают ионы в ионных кристаллах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&lt;+&gt;силыкулона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силыампера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силыленца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силывандерваальса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силы фарадея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953. Какие силы взаимодействия удерживают молекулы в молекулярном кристалле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&lt;+&gt;вандерваальса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ампера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ньютона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ленца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кулона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954. Какие существуют разновидности тиристора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&lt;+&gt;динистор и тринистор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стабилитрони стабистор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варикап и диод шоттки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светодиод и туннельный 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выпрямительный диод и инфракрасный диод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955. Какие твердые тела обладают анизотропией их свойств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 кристаллических веществах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аморфных веществах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жидких веществах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металлах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газах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956. Основные структуры жидких кристаллов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&lt;+&gt;смектическая, нематическая, холестерическая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смектическая, нематическая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холестерическая, смектическая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нематическая, холестерическая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нематическая,смектическая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957. Основными подвижными носителями заряда в полупроводнике </w:t>
      </w:r>
      <w:r>
        <w:rPr>
          <w:b/>
        </w:rPr>
        <w:t>p</w:t>
      </w:r>
      <w:r w:rsidRPr="00C3534C">
        <w:rPr>
          <w:b/>
          <w:lang w:val="ru-RU"/>
        </w:rPr>
        <w:t>-типа являются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&lt;+&gt;дырки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отрицательные ионы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положительные ионы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электроны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позитроны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958. От чего зависит фотопроводимость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&lt;+&gt;от интенсивности и спектрального состава внешнего светового потока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 величиныпрямого напряжения, приложенного к фотоэлектрическому прибору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 величины обратного напряжения, приложенного к фотоэлектрическому прибору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 корпуса , в котором он выполнен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 величины тока внешнего источника тока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959. Отдельные детали или модули, представляющие собой предварительно собранные из отдельных деталей схемы неразъемных соединений, которые принято разделять на три группы элементовактивные, пассивные и преобразующие это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&lt;+&gt;элементная база электроники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активными элементами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преобразующими элементами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пассивными элементами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транзисторы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960. Отдельные области в составе сегнетоэлектрика, определяющие их отличительный характер поляризации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&lt;+&gt;домен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дырка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электрон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ядро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узел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961. Отрицательным признаком полупроводников является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&lt;+&gt;сильная зависимость от концентрации примесей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сильная зависимость от температуры тела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слабая зависимость от воздействия светового и ионизирующего излучения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слабая зависимость от температуры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слабая зависимость от концентрации примесей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962. По величине какого параметра ферромагнетики подразделяют на мягкие и жесткие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&lt;+&gt;коэрцитивная сила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силы ампера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силы кулона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силы вандерваальса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силы фарадея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963. По материалу полупроводникового кристалла диоды бывают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&lt;+&gt;германиевые, кремниевые и арсенид - галлиевые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только германиевые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только кремниевые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германиево-кремниевые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алюминиевые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964. Полупроводниковый диод с очень малым временем переключения из непроводящего состояния в проводящее и наоборот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&lt;+&gt;импульсный 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варикап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стабилитрон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туннельный 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плоскостной диод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965. Полупроводниковый диод, обладающий усилительными свойствами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&lt;+&gt;туннельныйдиод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варикап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импульсныйдиод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точечныйдиод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светодиод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966. Полупроводниковый диод, функционирование которого построено на изменение ёмкости </w:t>
      </w:r>
      <w:r>
        <w:rPr>
          <w:b/>
        </w:rPr>
        <w:t>p</w:t>
      </w:r>
      <w:r w:rsidRPr="00C3534C">
        <w:rPr>
          <w:b/>
          <w:lang w:val="ru-RU"/>
        </w:rPr>
        <w:t>-</w:t>
      </w:r>
      <w:r>
        <w:rPr>
          <w:b/>
        </w:rPr>
        <w:t>n</w:t>
      </w:r>
      <w:r w:rsidRPr="00C3534C">
        <w:rPr>
          <w:b/>
          <w:lang w:val="ru-RU"/>
        </w:rPr>
        <w:t xml:space="preserve"> перехода в результате изменения величины обратного напряжения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&lt;+&gt;варикап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туннельныйдиод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импульсныйдиод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точечныйдиод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плоскостной диод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967. Полупроводниковый прибор, усилительные свойства которого обусловлены потоком основных носителей, протекающим через проводящий канал и управляемый электрическим полем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&lt;+&gt;полевой транзистор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туннельный 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тринистор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импульсный 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биполярный транзистор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968. Постоянно поляризованные диэлектрики, способные длительно сохранять наэлектризованное состояние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ферроэлектрики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пьезоэлектрики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сегнетоэлектрики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фотоэлектреты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969. При включении </w:t>
      </w:r>
      <w:r>
        <w:rPr>
          <w:b/>
        </w:rPr>
        <w:t>p</w:t>
      </w:r>
      <w:r w:rsidRPr="00C3534C">
        <w:rPr>
          <w:b/>
          <w:lang w:val="ru-RU"/>
        </w:rPr>
        <w:t>-</w:t>
      </w:r>
      <w:r>
        <w:rPr>
          <w:b/>
        </w:rPr>
        <w:t>n</w:t>
      </w:r>
      <w:r w:rsidRPr="00C3534C">
        <w:rPr>
          <w:b/>
          <w:lang w:val="ru-RU"/>
        </w:rPr>
        <w:t xml:space="preserve"> перехода в прямом направлении в результате инжекции возникает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&lt;+&gt;прямой диффузионный ток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обратный дрейфовый ток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внешнее напряжение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обратный диффузионный ток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прямой дрейфовый ток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970. При использовании </w:t>
      </w:r>
      <w:r>
        <w:rPr>
          <w:b/>
        </w:rPr>
        <w:t>p</w:t>
      </w:r>
      <w:r w:rsidRPr="00C3534C">
        <w:rPr>
          <w:b/>
          <w:lang w:val="ru-RU"/>
        </w:rPr>
        <w:t>-</w:t>
      </w:r>
      <w:r>
        <w:rPr>
          <w:b/>
        </w:rPr>
        <w:t>n</w:t>
      </w:r>
      <w:r w:rsidRPr="00C3534C">
        <w:rPr>
          <w:b/>
          <w:lang w:val="ru-RU"/>
        </w:rPr>
        <w:t xml:space="preserve"> перехода в полупроводниковых приборах к нему подключают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&lt;+&gt;внешнее напряжение и нагрузочное сопротивление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внешний источник тока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амперметр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вольтметр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внешнее напряжение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 xml:space="preserve">971. При увеличении внешнего напряжения, приложенного к </w:t>
      </w:r>
      <w:r>
        <w:rPr>
          <w:b/>
        </w:rPr>
        <w:t>p</w:t>
      </w:r>
      <w:r w:rsidRPr="00C3534C">
        <w:rPr>
          <w:b/>
          <w:lang w:val="ru-RU"/>
        </w:rPr>
        <w:t>-</w:t>
      </w:r>
      <w:r>
        <w:rPr>
          <w:b/>
        </w:rPr>
        <w:t>n</w:t>
      </w:r>
      <w:r w:rsidRPr="00C3534C">
        <w:rPr>
          <w:b/>
          <w:lang w:val="ru-RU"/>
        </w:rPr>
        <w:t xml:space="preserve"> переходу в прямом направлении, растет концентрация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&lt;+&gt;инжектированных носителей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носителей положительных зарядов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носителей отрицательных зарядов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носителей положительных и отрицательных зарядов вместе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носителей ионных зарядов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972. Прибор применяемый для выпрямления высокого напряжения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&lt;+&gt;выпрямительный столб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туннельный 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точечный 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импульсный 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тиристор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973. Прибор, который излучает кванты энергии в невидимой области спектра, как называется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&lt;+&gt;инфракрасный 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стабилитрон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варикап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светодиод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фотодиод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974. Приборы, которые служат для задания определенного режима работы активных и преобразующих элементов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&lt;+&gt;пассивными элементами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преобразующими элементами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активными элементами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элементная база электроники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биполярные транзисторы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975. Сила тока в замкнутой цепи прямо пропорциональна электродвижущей силе, действующей в этой цепи, и обратно пропорциональна сопротивлению всей цепи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&lt;+&gt;закон Ома для полной цепи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закон Джоуля-Ленца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закон Ома для участка цепи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первый закон Кирхгофа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второй закон Кирхгофа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976. Сила тока в любом участке замкнутой цепи прямо пропорциональна напряжению на концах этого участка и обратно пропорциональна его сопротивлению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&lt;+&gt;закон Ома для участка цепи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закон Джоуля-Ленца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закон Ома для полной цепи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первый закон Кирхгофа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второй закон Кирхгофа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977. Силовой характеристикой электрического поля является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&lt;+&gt;напряженность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скорость движения заряженных частиц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электропроводность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пространственное распределение отрицательных и положительных частиц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электростатическая индукция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978. Добавление акцепторных примесей в полупроводник позволяет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&lt;+&gt;Повысить количество свободных дырок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Понизить количество свободных дырок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Повысить количество свободных электронов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Понизить количество свободных электронов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Добавление акцепторных примесей не влияет на образование носителей заряда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979. Участок электрической цепи постоянного тока называется активным, если он содержит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&lt;+&gt;источник Э Д 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источник Э Д С с малым внутренним активным сопротивлением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активное сопротивление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индуктивное сопротивление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емкостное сопротивление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980. Где может протекать электрический ток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 замкнутой цепи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магнитним поле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на участки цепи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электрическом поле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 разёмном соединении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981. Постоянный ток- это ток,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&lt;+&gt;неизменный во времени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изменяющийся во времени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синусоидальный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переменный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несинусоидальный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982. Совокупность источников, приемников электрической энергии и соединяющих их проводов, наз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&lt;+&gt;электрической цепью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напряжением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электрическим током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сопротивлением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проводимостью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983. Элементы в которых индуцируется Э Д Сназывают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&lt;+&gt;активными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напряжением на участки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пассивными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проводимыми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вольт - амперными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984. К пассивным элементам относятся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&lt;+&gt;электроприёмники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аккумуляторы в процессе зарядки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источники Э Д С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частотомеры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электродвигатели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985. Алгебраическая сумма токов, сходящихся в узле цепи равна нулю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&lt;+&gt;первый закон Кирхгофа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закон Ома для участка цепи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второй закон Кирхгофа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закон Джоуля - Ленца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первый закон коммутации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986. Схема с ОБ Коэффициент усиления по мощности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&lt;+&gt;Десятки-сотни единиц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Немного меньше единицы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Сотни-десятки тысяч единиц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Десятки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Сотни Ом-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987. Скоростью преобразования энергии называют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&lt;+&gt;мощность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напряжением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электрическим током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сопротивлением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проводимостью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988. Реле давления предназначены для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&lt;+&gt;сигнализации «выхода» давления за установленные минимальное и максимальное значения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сигнализации превышения заданного уровня давления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визуального определения давления жидкостей и газов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преобразования давления жидкостей и газов в «непрерывный» электрический сигнал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рефлекторного определения давления газа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989. Манометры предназначены для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&lt;+&gt;визуального определения давления жидкостей и газов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сигнализации превышения заданного уровня давления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преобразования давления жидкостей и газов в «непрерывный» электрический сигнал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сигнализации «выхода» давления за установленные минимальное и максимальное значения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преобразование сигналов выходного контроля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990. Механической характеристикой пневматического исполнительного механизма называется 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&lt;+&gt;зависимость развиваемого механизмом усилия от скорости перемещения исполнительного элемента механизма в установившемся режиме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зависимость скорости поршня от частоты входного сигнала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зависимость перепада давлений в рабочих полостях привода от координаты подвижных частей газораспределительного устройства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зависимость скорости исполнительного элемента от координаты подвижных частей газораспределительного устройства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зависимоть прямолинейного движения от положения датчика холла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991. Система А и У в общем случае состоит из: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&lt;+&gt;устройств обработки управляющих сигналов, исполнительных устройств, объекта управления, устройства обратной связи и первичных преобразователей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устройства преобразования и усиления, исполнительного механизма, объекта управления, первичных преобразователей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цифровых устройств обработки сигналов, исполнительных устройств, объекта управления, датчиков обратных связей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усилителя, корректирующего устройства, исполнительного механизма, объекта управления, датчиков обратных связей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устройств обработки управляющих сигналов, двигательных устройств, объекта управления, устройства обратной связи и первичных преобразователей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992. По характеру задающего воздействия СА и У делятся на: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&lt;+&gt;регулирования, программного управления, следящие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релейные, непрерывные, дискретные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системы с постоянными параметрами, с переменными параметрами, с распределенными параметрами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детерминированные, стохастические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регулирования, ручного управления, следящие системы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993. Системы регулирования прямого действия –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&lt;+&gt;регуляторы, которые используют энергию регулируемого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пружинные регуляторы давления газа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регуляторы, которые используют энергию внешнего источника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регуляторы давления программного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регуляторы газового давления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994. Системы регулирования не прямого действия – это…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&lt;+&gt;регуляторы, которые используют энергию внешнего источника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пружинные регуляторы давления газа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регуляторы, которые используют энергию регулируемого объекта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регуляторы давления программного управления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регуляторы газового давления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995. В зависимости от вида от вида используемой энергии СА и У делятся на: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&lt;+&gt;на электрические, пневматические, гидравлические и комбинированные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электрические, электропневматические, электрогидравлические и комбинированные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электрические, пневматические, гидравлические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электрические, электропневматические, электрогидравлические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на электрические, пневматические, гидравлические, плазматические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996. Импульсный регулятор с исполнительным механизмом (ИМ) постоянной скорости включает в себя следующие устройства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&lt;+&gt;трехпозиционный релейный элемент, им постоянной скорости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двухпозиционный релейный элемент, им постояннойскорости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трехпозиционный релейный элемент, им постоянной скорости устройство обратной связи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трехпозиционный релейный элемент, им постоянной скорости, устройство обратной связи, дифференцирующее устройство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двухпозиционный релейный элемент, им постоянной скорости устройство обратной связи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997. Импульсный ПИД-регулятор с исполнительным механизмом (ИМ) постоянной скорости включает в себя следующие устройства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&lt;+&gt;трехпозиционный релейный элемент, им постоянной скорости, устройство обратной связи, дифференцирующее устройство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двухпозиционный релейный элемент, им постояннойскорости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трехпозиционный релейный элемент, им постоянной скорости устройство обратной связи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трехпозиционный релейный элемент, им постоянной скорости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двухпозиционный релейный элемент, им постоянной скорости устройство обратной связи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998. От каких факторов зависит частота и скважность автоколебаний в двухпозиционной релейной САУ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&lt;+&gt;отуправляющих и возмущающих воздействий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 возмущающих воздействий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 возмущающих воздействий и частоты генератора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отуправляющих, возмущающих воздействий и частоты генератора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только от частоты генератора автоколебаний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999. Преимуществом пневматических систем СА и У является…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&lt;+&gt;возможность применения во взрыво- и пожароопасных зонах, простота и надежность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низкая стоимость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простота и надежность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lastRenderedPageBreak/>
        <w:t>высокие динамические характеристики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средняя стоимость</w:t>
      </w:r>
    </w:p>
    <w:p w:rsidR="00F82ED3" w:rsidRPr="00C3534C" w:rsidRDefault="00C128F0">
      <w:pPr>
        <w:rPr>
          <w:lang w:val="ru-RU"/>
        </w:rPr>
      </w:pPr>
      <w:r w:rsidRPr="00C3534C">
        <w:rPr>
          <w:b/>
          <w:lang w:val="ru-RU"/>
        </w:rPr>
        <w:t>1000. Какие бывают кинематические пары?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&lt;+&gt;простые и сложные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большие и маленькие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низкие и высокие</w:t>
      </w:r>
    </w:p>
    <w:p w:rsidR="00F82ED3" w:rsidRPr="00C3534C" w:rsidRDefault="00C128F0">
      <w:pPr>
        <w:rPr>
          <w:lang w:val="ru-RU"/>
        </w:rPr>
      </w:pPr>
      <w:r w:rsidRPr="00C3534C">
        <w:rPr>
          <w:lang w:val="ru-RU"/>
        </w:rPr>
        <w:t>широкие и узкие</w:t>
      </w:r>
    </w:p>
    <w:p w:rsidR="00F82ED3" w:rsidRDefault="00C128F0">
      <w:r>
        <w:t>черновые и чистовые</w:t>
      </w:r>
    </w:p>
    <w:sectPr w:rsidR="00F82E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946"/>
    <w:rsid w:val="005B2005"/>
    <w:rsid w:val="0062017F"/>
    <w:rsid w:val="00AA1D8D"/>
    <w:rsid w:val="00B47730"/>
    <w:rsid w:val="00BB1197"/>
    <w:rsid w:val="00C128F0"/>
    <w:rsid w:val="00C3534C"/>
    <w:rsid w:val="00CB0664"/>
    <w:rsid w:val="00F63D7F"/>
    <w:rsid w:val="00F82ED3"/>
    <w:rsid w:val="00FC2D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24067"/>
  <w14:defaultImageDpi w14:val="300"/>
  <w15:docId w15:val="{3866BEF7-496A-4BE0-BCDF-AAB6F30C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CC6D45-9A0E-45A5-B56C-D5951C24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276</Pages>
  <Words>39319</Words>
  <Characters>224124</Characters>
  <Application>Microsoft Office Word</Application>
  <DocSecurity>0</DocSecurity>
  <Lines>1867</Lines>
  <Paragraphs>525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262918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Raven</cp:lastModifiedBy>
  <cp:revision>8</cp:revision>
  <dcterms:created xsi:type="dcterms:W3CDTF">2013-12-23T23:15:00Z</dcterms:created>
  <dcterms:modified xsi:type="dcterms:W3CDTF">2024-05-31T13:05:00Z</dcterms:modified>
  <cp:category/>
</cp:coreProperties>
</file>